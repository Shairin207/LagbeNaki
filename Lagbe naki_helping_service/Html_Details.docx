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8C825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!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DOCTYPE html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5E32FFE7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html lang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"bn"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65903BE9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head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69574CE2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!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পেজ সেটআপ: ইউনিকোড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,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রেসপনসিভ ভিউপোর্ট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--&gt;</w:t>
      </w:r>
    </w:p>
    <w:p w14:paraId="552D61E0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meta charset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"UTF-8"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/&gt;</w:t>
      </w:r>
    </w:p>
    <w:p w14:paraId="4910BE2B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meta name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"viewport"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content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"width=device-width, initial-scale=1"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/&gt;</w:t>
      </w:r>
    </w:p>
    <w:p w14:paraId="225C51C3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</w:p>
    <w:p w14:paraId="4AB96D05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!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ট্যাবের টাইটেল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--&gt;</w:t>
      </w:r>
    </w:p>
    <w:p w14:paraId="46984816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title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LagbeNaki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?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—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On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demand Home Services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title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5B1243B7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</w:p>
    <w:p w14:paraId="66BCA782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!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সার্চ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/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শেয়ারিংয়ের জন্য বর্ণনা (ইচ্ছা করলে পরে যোগ করবে)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--&gt;</w:t>
      </w:r>
    </w:p>
    <w:p w14:paraId="6E7312DF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meta name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"description"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content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/&gt;</w:t>
      </w:r>
    </w:p>
    <w:p w14:paraId="4FA7DD63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</w:p>
    <w:p w14:paraId="75E4F9DA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!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Tailwind CDN: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ইউটিলিটি ক্লাসগুলো (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px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-4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, grid, rounded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-2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xl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ইত্যাদি) কাজ করাতে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--&gt;</w:t>
      </w:r>
    </w:p>
    <w:p w14:paraId="6C5206B2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script src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"https://cdn.tailwindcss.com"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script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21D7C716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</w:p>
    <w:p w14:paraId="6DFD6A89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!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Google Fonts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প্রিলোড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/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কানেকশন (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Inter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লোডের জন্য)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--&gt;</w:t>
      </w:r>
    </w:p>
    <w:p w14:paraId="2DECF7EA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link rel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href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"https://fonts.googleapis.com"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76EFA671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link rel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href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"https://fonts.gstatic.com"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62D14678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</w:p>
    <w:p w14:paraId="11894888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!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Inter font family (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400/500/600/700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)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--&gt;</w:t>
      </w:r>
    </w:p>
    <w:p w14:paraId="5AB04233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link href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"https://fonts.googleapis.com/css2?family=Inter:wght@400;500;600;700&amp;display=swap"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rel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"stylesheet"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36E89298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</w:p>
    <w:p w14:paraId="134C928F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!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গ্লোবাল স্টাইল: স্মুথ স্ক্রল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+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বডির ফন্ট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স্ট্যাক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--&gt;</w:t>
      </w:r>
    </w:p>
    <w:p w14:paraId="7B9F3A68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style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2690AC68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html { scroll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behavior: smooth; }</w:t>
      </w:r>
    </w:p>
    <w:p w14:paraId="1732D8BE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/*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font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family: Inter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না পেলে সিস্টেম ফন্ট ইউজ করবে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*/</w:t>
      </w:r>
    </w:p>
    <w:p w14:paraId="14B1A507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body { font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family: Inter, system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ui,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apple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system, Segoe UI, Roboto, Helvetica, Arial, 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"Apple Color Emoji"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, 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"Segoe UI Emoji"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; }</w:t>
      </w:r>
    </w:p>
    <w:p w14:paraId="7E14B343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style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7B2E1A9B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head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32BFA385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body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7CF0FEDA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!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=========================</w:t>
      </w:r>
    </w:p>
    <w:p w14:paraId="446DF3B8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Top bar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Header section</w:t>
      </w:r>
    </w:p>
    <w:p w14:paraId="492BC3DE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=========================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--&gt;</w:t>
      </w:r>
    </w:p>
    <w:p w14:paraId="2F05F650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header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12C72CAA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!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008000"/>
          <w:sz w:val="20"/>
          <w:szCs w:val="20"/>
          <w:lang w:bidi="bn-BD"/>
        </w:rPr>
        <w:t>max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width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কন্টেইনার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+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স্পেসিং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+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ফ্লেক্স জাস্টিফাই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বিটুইন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--&gt;</w:t>
      </w:r>
    </w:p>
    <w:p w14:paraId="7E0921D0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"max-w-7xl mx-auto px-4 sm:px-6 lg:px-8 py-3 flex items-center justify-between"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3F632146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!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ব্র্যান্ড: বামে লোগো আইকন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+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টেক্সট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--&gt;</w:t>
      </w:r>
    </w:p>
    <w:p w14:paraId="590045E2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a href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"#"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"flex items-center gap-2"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7A85C591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!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 xml:space="preserve">বৃত্তাকার 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LN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আইকন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--&gt;</w:t>
      </w:r>
    </w:p>
    <w:p w14:paraId="78F93D0A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span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"inline-flex h-9 w-9 items-center justify-center rounded-2xl bg-emerald-600 text-white font-bold"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LN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span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0CA7A218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!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ব্র্যান্ড নাম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--&gt;</w:t>
      </w:r>
    </w:p>
    <w:p w14:paraId="16023722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span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"font-semibold text-lg"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LagbeNaki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?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span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6E09C09B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a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072EEF6D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</w:p>
    <w:p w14:paraId="2EA3D87A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!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 xml:space="preserve">ডেস্কটপ ন্যাভ (মোবাইলে 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hidden)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--&gt;</w:t>
      </w:r>
    </w:p>
    <w:p w14:paraId="5EB49CC8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nav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"hidden md:flex items-center gap-6 text-sm"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51EF840A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a href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"#services"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"hover:text-emerald-700"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Services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a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6CA9563C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a href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"#how"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"hover:text-emerald-700"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How it works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a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375E3D80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lastRenderedPageBreak/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a href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"#pricing"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"hover:text-emerald-700"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Pricing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a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356A1B29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a href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"#faq"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"hover:text-emerald-700"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FAQ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a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42A0CE8F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nav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2E21158C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</w:p>
    <w:p w14:paraId="46446E48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!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 xml:space="preserve">ডানদিকে অ্যাকশন বাটন: 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Sign </w:t>
      </w:r>
      <w:r w:rsidRPr="00D55F00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bidi="bn-BD"/>
        </w:rPr>
        <w:t>in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+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Book now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--&gt;</w:t>
      </w:r>
    </w:p>
    <w:p w14:paraId="4A479281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"flex items-center gap-2"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36CC2A3E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a href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"#book"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"px-4 py-2 rounded-xl border hover:bg-gray-100"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Sign </w:t>
      </w:r>
      <w:r w:rsidRPr="00D55F00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bidi="bn-BD"/>
        </w:rPr>
        <w:t>in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a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517D5C06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a href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"#book"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"px-4 py-2 rounded-xl bg-emerald-600 text-white hover:bg-emerald-700"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Book now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a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5140214E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244A7FFC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591CA76F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header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3B5032B4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</w:p>
    <w:p w14:paraId="0EB5F404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!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=========</w:t>
      </w:r>
    </w:p>
    <w:p w14:paraId="755F0202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Hero area</w:t>
      </w:r>
    </w:p>
    <w:p w14:paraId="58DD0EA5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=========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--&gt;</w:t>
      </w:r>
    </w:p>
    <w:p w14:paraId="3387BCF7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section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"relative"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79690E38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!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দুই কলামের গ্রিড: বামে টেক্সট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,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ডানে ফিচার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কার্ডস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--&gt;</w:t>
      </w:r>
    </w:p>
    <w:p w14:paraId="4E5366EA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"max-w-7xl mx-auto px-4 sm:px-6 lg:px-8 py-16 grid md:grid-cols-2 gap-10 items-center"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70A0007D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!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Hero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টেক্সট ব্লক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--&gt;</w:t>
      </w:r>
    </w:p>
    <w:p w14:paraId="453FA150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351C551A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h1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"text-3xl sm:text-4xl font-extrabold leading-tight"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1AF99486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গৃহকর্মী বা ক্লিনিং লাগবে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?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span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"text-emerald-600"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Vrinda"/>
          <w:color w:val="666666"/>
          <w:sz w:val="20"/>
          <w:szCs w:val="20"/>
          <w:cs/>
          <w:lang w:bidi="bn-BD"/>
        </w:rPr>
        <w:t>৩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ধাপেই বুক করুন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span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73C3967E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h1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31715A5B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</w:p>
    <w:p w14:paraId="64A43531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!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সাবটেক্সট: ট্রাস্ট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/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সেফটি পয়েন্টস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--&gt;</w:t>
      </w:r>
    </w:p>
    <w:p w14:paraId="0A99745E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p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"mt-4 text-gray-600"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Verified provider 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•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Safe online payment 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•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Rebook favorite helper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p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3C11EC47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</w:p>
    <w:p w14:paraId="16A22721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!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 xml:space="preserve">প্রাইমারি 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CTA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+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 xml:space="preserve">সেকেন্ডারি 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CTA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--&gt;</w:t>
      </w:r>
    </w:p>
    <w:p w14:paraId="65C3CD77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"mt-6 flex flex-wrap gap-3"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23AE3C14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a href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"#book"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"px-5 py-3 rounded-2xl bg-emerald-600 text-white hover:bg-emerald-700"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Start Booking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a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6E4389AE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a href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"#services"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"px-5 py-3 rounded-2xl border hover:bg-white"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See Services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a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3005BDD1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674FBA17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</w:p>
    <w:p w14:paraId="78A2E2E9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!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সোশ্যাল প্রুফ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মেট্রিকস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--&gt;</w:t>
      </w:r>
    </w:p>
    <w:p w14:paraId="1BE80DB1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"mt-6 flex items-center gap-6 text-sm text-gray-600"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3061FB52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"flex items-center gap-2"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39F33F39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!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আইকন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+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টেক্সট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--&gt;</w:t>
      </w:r>
    </w:p>
    <w:p w14:paraId="43CD3DA8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svg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"w-5 h-5"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viewBox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"0 0 24 24"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fill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"none"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stroke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"currentColor"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stroke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width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"2"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path d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"M22 11.08V12a10 10 0 1 1-5.93-9.14"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/&gt;&lt;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polyline points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"22 4 12 14.01 9 11.01"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/&gt;&lt;/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svg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33C3289A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10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k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+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jobs completed</w:t>
      </w:r>
    </w:p>
    <w:p w14:paraId="60F97C3A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5E1FA691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"flex items-center gap-2"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7F45FF49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svg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"w-5 h-5"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viewBox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"0 0 24 24"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fill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"none"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stroke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"currentColor"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stroke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width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"2"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path d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"M20.84 4.61a5.5 5.5 0 0 0-7.78 0L12 5.67l-1.06-1.06a5.5 5.5 0 0 0-7.78 7.78L12 21.23l8.84-8.84a5.5 5.5 0 0 0 0-7.78z"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/&gt;&lt;/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svg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3B5F81F7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4.8</w:t>
      </w:r>
      <w:r w:rsidRPr="00D55F00">
        <w:rPr>
          <w:rFonts w:ascii="Segoe UI Symbol" w:eastAsia="Times New Roman" w:hAnsi="Segoe UI Symbol" w:cs="Segoe UI Symbol"/>
          <w:color w:val="333333"/>
          <w:sz w:val="20"/>
          <w:szCs w:val="20"/>
          <w:bdr w:val="single" w:sz="6" w:space="0" w:color="FF0000" w:frame="1"/>
          <w:lang w:bidi="bn-BD"/>
        </w:rPr>
        <w:t>★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average rating</w:t>
      </w:r>
    </w:p>
    <w:p w14:paraId="5A09B0AD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lastRenderedPageBreak/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40CBD5C8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66D539F0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1D1C95B0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</w:p>
    <w:p w14:paraId="6CA7512F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!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Hero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ইমেজ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/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ফিচার কার্ড গ্রিড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--&gt;</w:t>
      </w:r>
    </w:p>
    <w:p w14:paraId="69E26684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"relative"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2D83CC44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!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2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x2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গ্রিড: সার্ভিস ক্যাটেগরি টিজার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--&gt;</w:t>
      </w:r>
    </w:p>
    <w:p w14:paraId="34401F46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"aspect-[4/3] rounded-3xl bg-white shadow-xl p-4 grid grid-cols-2 gap-4"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1AFCA0B7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"rounded-2xl bg-emerald-50 p-4"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68AE4F9D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h3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"font-semibold"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Basic Cleaning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h3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023130A7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p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"text-sm text-gray-600"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Bedroom, living room, dusting, mop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.&lt;/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p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34241863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67C85DC4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"rounded-2xl bg-emerald-50 p-4"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0CC203D8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h3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"font-semibold"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Deep Cleaning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h3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0A1A2E91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p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"text-sm text-gray-600"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Kitchen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+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bathroom intensive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.&lt;/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p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297933E3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29C862AF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"rounded-2xl bg-emerald-50 p-4"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077E978A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h3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"font-semibold"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Handyman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h3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1E8832F2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p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"text-sm text-gray-600"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Fix, drill, assemble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.&lt;/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p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6A172F06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1673F377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"rounded-2xl bg-emerald-50 p-4"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794FE07D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h3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"font-semibold"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Move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</w:t>
      </w:r>
      <w:r w:rsidRPr="00D55F00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bidi="bn-BD"/>
        </w:rPr>
        <w:t>in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Move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out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h3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08640776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p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"text-sm text-gray-600"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Full house refresh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.&lt;/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p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007EEAA6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1FFC9F4C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3977FAE8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4AE16285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438D6E5E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section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23CFF520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</w:p>
    <w:p w14:paraId="7BFB9274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!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======================</w:t>
      </w:r>
    </w:p>
    <w:p w14:paraId="7D2E776E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Services (Cards grid)</w:t>
      </w:r>
    </w:p>
    <w:p w14:paraId="7AA8AA92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======================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--&gt;</w:t>
      </w:r>
    </w:p>
    <w:p w14:paraId="33A4ADBB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section </w:t>
      </w:r>
      <w:r w:rsidRPr="00D55F00">
        <w:rPr>
          <w:rFonts w:ascii="Courier New" w:eastAsia="Times New Roman" w:hAnsi="Courier New" w:cs="Courier New"/>
          <w:color w:val="008000"/>
          <w:sz w:val="20"/>
          <w:szCs w:val="20"/>
          <w:lang w:bidi="bn-BD"/>
        </w:rPr>
        <w:t>id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"services"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"py-14 border-t bg-white"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4FA9C12A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"max-w-7xl mx-auto px-4 sm:px-6 lg:px-8"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3E64471E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h2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"text-2xl font-bold mb-6"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Popular Services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h2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28092217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</w:p>
    <w:p w14:paraId="016D9E2E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!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4-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কলামের কার্ড গ্রিড (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sm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এ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2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, lg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এ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4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)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--&gt;</w:t>
      </w:r>
    </w:p>
    <w:p w14:paraId="655A0BAC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"grid sm:grid-cols-2 lg:grid-cols-4 gap-6"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4A7EB1D5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!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Card: Basic Cleaning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--&gt;</w:t>
      </w:r>
    </w:p>
    <w:p w14:paraId="79791057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"rounded-2xl border p-5 hover:shadow-md transition"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3474E340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h3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"font-semibold"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Basic Cleaning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h3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033EDBA8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p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"text-sm text-gray-600 mt-2"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Starts </w:t>
      </w:r>
      <w:r w:rsidRPr="00D55F0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bn-BD"/>
        </w:rPr>
        <w:t>from</w:t>
      </w:r>
      <w:r w:rsidRPr="00D55F00">
        <w:rPr>
          <w:rFonts w:ascii="Courier New" w:eastAsia="Times New Roman" w:hAnsi="Courier New" w:cs="Courier New"/>
          <w:color w:val="BBBBBB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bdr w:val="single" w:sz="6" w:space="0" w:color="FF0000" w:frame="1"/>
          <w:cs/>
          <w:lang w:bidi="bn-BD"/>
        </w:rPr>
        <w:t>৳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799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•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2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hrs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p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1D7D617F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ul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"text-sm mt-3 list-disc list-inside text-gray-700"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6E121815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li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Dust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&amp;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mop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li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4732D165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li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Bedroom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&amp;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living area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li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0397DB99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li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Trash removal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li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73D03021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ul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14D360FF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a href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"#book"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"mt-4 inline-block px-4 py-2 rounded-xl bg-emerald-600 text-white"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Book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a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0C3CC59F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127613F8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</w:p>
    <w:p w14:paraId="56E8D534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!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Card: Deep Cleaning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--&gt;</w:t>
      </w:r>
    </w:p>
    <w:p w14:paraId="3D480A00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lastRenderedPageBreak/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"rounded-2xl border p-5 hover:shadow-md transition"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0FB4813D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h3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"font-semibold"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Deep Cleaning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h3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1ACEAF78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p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"text-sm text-gray-600 mt-2"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Starts </w:t>
      </w:r>
      <w:r w:rsidRPr="00D55F0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bn-BD"/>
        </w:rPr>
        <w:t>from</w:t>
      </w:r>
      <w:r w:rsidRPr="00D55F00">
        <w:rPr>
          <w:rFonts w:ascii="Courier New" w:eastAsia="Times New Roman" w:hAnsi="Courier New" w:cs="Courier New"/>
          <w:color w:val="BBBBBB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bdr w:val="single" w:sz="6" w:space="0" w:color="FF0000" w:frame="1"/>
          <w:cs/>
          <w:lang w:bidi="bn-BD"/>
        </w:rPr>
        <w:t>৳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1999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•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4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–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5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hrs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p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062E4BD0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ul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"text-sm mt-3 list-disc list-inside text-gray-700"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391F2D66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li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Kitchen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&amp;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bathroom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li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7C1D7CCA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li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Appliance wipe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li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12495051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li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Windows (inside)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li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219ADB84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ul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4CE4113F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a href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"#book"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"mt-4 inline-block px-4 py-2 rounded-xl bg-emerald-600 text-white"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Book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a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647683DD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31AD974B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</w:p>
    <w:p w14:paraId="6B91E233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!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Card: Handyman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--&gt;</w:t>
      </w:r>
    </w:p>
    <w:p w14:paraId="569FA314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"rounded-2xl border p-5 hover:shadow-md transition"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45402D7A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h3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"font-semibold"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Handyman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h3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4A1D7AC9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p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"text-sm text-gray-600 mt-2"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Starts </w:t>
      </w:r>
      <w:r w:rsidRPr="00D55F0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bn-BD"/>
        </w:rPr>
        <w:t>from</w:t>
      </w:r>
      <w:r w:rsidRPr="00D55F00">
        <w:rPr>
          <w:rFonts w:ascii="Courier New" w:eastAsia="Times New Roman" w:hAnsi="Courier New" w:cs="Courier New"/>
          <w:color w:val="BBBBBB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bdr w:val="single" w:sz="6" w:space="0" w:color="FF0000" w:frame="1"/>
          <w:cs/>
          <w:lang w:bidi="bn-BD"/>
        </w:rPr>
        <w:t>৳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499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•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per task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p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67FC4636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ul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"text-sm mt-3 list-disc list-inside text-gray-700"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541E739C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li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Drilling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&amp;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fitting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li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2F461A63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li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Minor repairs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li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2F6F2554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li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Furniture assembly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li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55F7C76E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ul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1DAA9E7B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a href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"#book"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"mt-4 inline-block px-4 py-2 rounded-xl bg-emerald-600 text-white"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Book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a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358E8E28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38F05439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</w:p>
    <w:p w14:paraId="76DBD151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!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Card: Move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</w:t>
      </w:r>
      <w:r w:rsidRPr="00D55F00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bidi="bn-BD"/>
        </w:rPr>
        <w:t>in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Move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out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--&gt;</w:t>
      </w:r>
    </w:p>
    <w:p w14:paraId="69F9FC9F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"rounded-2xl border p-5 hover:shadow-md transition"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365D44B1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h3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"font-semibold"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Move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</w:t>
      </w:r>
      <w:r w:rsidRPr="00D55F00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bidi="bn-BD"/>
        </w:rPr>
        <w:t>in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Move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out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h3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3321077A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p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"text-sm text-gray-600 mt-2"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Custom quote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p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1528B09C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ul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"text-sm mt-3 list-disc list-inside text-gray-700"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550C099E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li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Full house cleaning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li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49D9CE09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li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Balcony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&amp;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grill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li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43C20EBA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li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After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construction dust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li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06BBDF26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ul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706C65A8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a href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"#book"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"mt-4 inline-block px-4 py-2 rounded-xl bg-emerald-600 text-white"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Get quote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a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0984C85C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46071B4F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19AF6DC8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7A136174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section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548E8A23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</w:p>
    <w:p w14:paraId="7B56493D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!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============================</w:t>
      </w:r>
    </w:p>
    <w:p w14:paraId="384491E9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How it works (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3-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step cards)</w:t>
      </w:r>
    </w:p>
    <w:p w14:paraId="399E6F16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============================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--&gt;</w:t>
      </w:r>
    </w:p>
    <w:p w14:paraId="0E1877DC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section </w:t>
      </w:r>
      <w:r w:rsidRPr="00D55F00">
        <w:rPr>
          <w:rFonts w:ascii="Courier New" w:eastAsia="Times New Roman" w:hAnsi="Courier New" w:cs="Courier New"/>
          <w:color w:val="008000"/>
          <w:sz w:val="20"/>
          <w:szCs w:val="20"/>
          <w:lang w:bidi="bn-BD"/>
        </w:rPr>
        <w:t>id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"how"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"py-14"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5BBAF6BB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"max-w-7xl mx-auto px-4 sm:px-6 lg:px-8"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2E984C89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h2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"text-2xl font-bold mb-8"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How it works (</w:t>
      </w:r>
      <w:r w:rsidRPr="00D55F00">
        <w:rPr>
          <w:rFonts w:ascii="Courier New" w:eastAsia="Times New Roman" w:hAnsi="Courier New" w:cs="Vrinda"/>
          <w:color w:val="666666"/>
          <w:sz w:val="20"/>
          <w:szCs w:val="20"/>
          <w:cs/>
          <w:lang w:bidi="bn-BD"/>
        </w:rPr>
        <w:t>৩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ধাপে বুকিং)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h2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23BCED20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</w:p>
    <w:p w14:paraId="21E1B7CC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!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3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 xml:space="preserve">কলামের গ্রিড: 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Select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Pay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Relax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--&gt;</w:t>
      </w:r>
    </w:p>
    <w:p w14:paraId="6B54D869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"grid md:grid-cols-3 gap-6"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30FF230A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"rounded-2xl bg-white border p-6"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46F009E1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"text-emerald-700 font-semibold"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&gt;1.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Select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01B7CF04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lastRenderedPageBreak/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p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"text-gray-700 mt-2"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Service category, time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&amp;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location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দিন</w:t>
      </w:r>
      <w:r w:rsidRPr="00D55F00">
        <w:rPr>
          <w:rFonts w:ascii="Courier New" w:eastAsia="Times New Roman" w:hAnsi="Courier New" w:cs="Mangal"/>
          <w:color w:val="333333"/>
          <w:sz w:val="20"/>
          <w:szCs w:val="20"/>
          <w:bdr w:val="single" w:sz="6" w:space="0" w:color="FF0000" w:frame="1"/>
          <w:cs/>
          <w:lang w:bidi="hi-IN"/>
        </w:rPr>
        <w:t>।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p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038D6A81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633B841F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"rounded-2xl bg-white border p-6"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7D487F00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"text-emerald-700 font-semibold"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&gt;2.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Pay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613D2D8A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p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"text-gray-700 mt-2"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bKash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Nagad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/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কার্ডে নিরাপদ পেমেন্ট</w:t>
      </w:r>
      <w:r w:rsidRPr="00D55F00">
        <w:rPr>
          <w:rFonts w:ascii="Courier New" w:eastAsia="Times New Roman" w:hAnsi="Courier New" w:cs="Mangal"/>
          <w:color w:val="333333"/>
          <w:sz w:val="20"/>
          <w:szCs w:val="20"/>
          <w:bdr w:val="single" w:sz="6" w:space="0" w:color="FF0000" w:frame="1"/>
          <w:cs/>
          <w:lang w:bidi="hi-IN"/>
        </w:rPr>
        <w:t>।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p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030901CB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0B96897D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"rounded-2xl bg-white border p-6"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2925317E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"text-emerald-700 font-semibold"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&gt;3.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Relax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12E87846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p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"text-gray-700 mt-2"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Verified helper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এসে কাজ করে দেবে</w:t>
      </w:r>
      <w:r w:rsidRPr="00D55F00">
        <w:rPr>
          <w:rFonts w:ascii="Courier New" w:eastAsia="Times New Roman" w:hAnsi="Courier New" w:cs="Mangal"/>
          <w:color w:val="333333"/>
          <w:sz w:val="20"/>
          <w:szCs w:val="20"/>
          <w:bdr w:val="single" w:sz="6" w:space="0" w:color="FF0000" w:frame="1"/>
          <w:cs/>
          <w:lang w:bidi="hi-IN"/>
        </w:rPr>
        <w:t>।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p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7B5AC0EC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63A81BB9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433C85B6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03E27A7A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section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22814841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</w:p>
    <w:p w14:paraId="54BDA65A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!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======================</w:t>
      </w:r>
    </w:p>
    <w:p w14:paraId="0AA3A224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Booking form (basic)</w:t>
      </w:r>
    </w:p>
    <w:p w14:paraId="428FF194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======================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--&gt;</w:t>
      </w:r>
    </w:p>
    <w:p w14:paraId="2733A4F1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section </w:t>
      </w:r>
      <w:r w:rsidRPr="00D55F00">
        <w:rPr>
          <w:rFonts w:ascii="Courier New" w:eastAsia="Times New Roman" w:hAnsi="Courier New" w:cs="Courier New"/>
          <w:color w:val="008000"/>
          <w:sz w:val="20"/>
          <w:szCs w:val="20"/>
          <w:lang w:bidi="bn-BD"/>
        </w:rPr>
        <w:t>id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"book"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"py-14 border-t bg-white"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034B73CB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"max-w-3xl mx-auto px-4 sm:px-6 lg:px-8"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00A5D5BE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h2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"text-2xl font-bold mb-6"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Book a Service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h2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750586D4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</w:p>
    <w:p w14:paraId="70127BAD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!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 xml:space="preserve">ডেমো ফর্ম: সাবমিট করলে একটা 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alert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দেখাবে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--&gt;</w:t>
      </w:r>
    </w:p>
    <w:p w14:paraId="101F9503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form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"grid gap-4 bg-gray-50 border rounded-2xl p-6"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onsubmit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"event.preventDefault(); alert('Thanks! This is a demo form. Connect to backend later.');"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26A43CA1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!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নাম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+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ফোন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--&gt;</w:t>
      </w:r>
    </w:p>
    <w:p w14:paraId="05B6AA3C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"grid md:grid-cols-2 gap-4"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4BAD66AF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56492BD4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label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"block text-sm font-medium"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Full name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label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50233F34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008000"/>
          <w:sz w:val="20"/>
          <w:szCs w:val="20"/>
          <w:lang w:bidi="bn-BD"/>
        </w:rPr>
        <w:t>input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008000"/>
          <w:sz w:val="20"/>
          <w:szCs w:val="20"/>
          <w:lang w:bidi="bn-BD"/>
        </w:rPr>
        <w:t>type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"text"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required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"mt-1 w-full rounded-xl border px-3 py-2"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placeholder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"Your name"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/&gt;</w:t>
      </w:r>
    </w:p>
    <w:p w14:paraId="733C89E6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74833EDA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6A0F2C9A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label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"block text-sm font-medium"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Phone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label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632EF014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008000"/>
          <w:sz w:val="20"/>
          <w:szCs w:val="20"/>
          <w:lang w:bidi="bn-BD"/>
        </w:rPr>
        <w:t>input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008000"/>
          <w:sz w:val="20"/>
          <w:szCs w:val="20"/>
          <w:lang w:bidi="bn-BD"/>
        </w:rPr>
        <w:t>type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"tel"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required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"mt-1 w-full rounded-xl border px-3 py-2"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placeholder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"01XXXXXXXXX"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/&gt;</w:t>
      </w:r>
    </w:p>
    <w:p w14:paraId="1ABD0AD5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61553F81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1E722590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</w:p>
    <w:p w14:paraId="1C17B5CB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!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সার্ভিস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+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তারিখ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--&gt;</w:t>
      </w:r>
    </w:p>
    <w:p w14:paraId="54A5F43A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"grid md:grid-cols-2 gap-4"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7D9739D8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2D931F70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label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"block text-sm font-medium"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Service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label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0029CADB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select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"mt-1 w-full rounded-xl border px-3 py-2"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5E57EBC1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option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Basic Cleaning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option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6DFC2DCB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option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Deep Cleaning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option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7E75B56F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option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Handyman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option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04BE6AB9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option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Move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</w:t>
      </w:r>
      <w:r w:rsidRPr="00D55F00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bidi="bn-BD"/>
        </w:rPr>
        <w:t>in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Move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out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option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1810F761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select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5DEEF23E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32D02298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75CBF489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label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"block text-sm font-medium"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Preferred date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label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2C712B60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008000"/>
          <w:sz w:val="20"/>
          <w:szCs w:val="20"/>
          <w:lang w:bidi="bn-BD"/>
        </w:rPr>
        <w:t>input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008000"/>
          <w:sz w:val="20"/>
          <w:szCs w:val="20"/>
          <w:lang w:bidi="bn-BD"/>
        </w:rPr>
        <w:t>type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"date"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"mt-1 w-full rounded-xl border px-3 py-2"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/&gt;</w:t>
      </w:r>
    </w:p>
    <w:p w14:paraId="0C99C23E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lastRenderedPageBreak/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01BD7921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5CDC87BB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</w:p>
    <w:p w14:paraId="134FF93D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!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এরিয়া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+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ঠিকানা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--&gt;</w:t>
      </w:r>
    </w:p>
    <w:p w14:paraId="7E195DA4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"grid md:grid-cols-2 gap-4"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2E2A5D88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2A52F51D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label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"block text-sm font-medium"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City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Area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label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4B9210AF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008000"/>
          <w:sz w:val="20"/>
          <w:szCs w:val="20"/>
          <w:lang w:bidi="bn-BD"/>
        </w:rPr>
        <w:t>input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008000"/>
          <w:sz w:val="20"/>
          <w:szCs w:val="20"/>
          <w:lang w:bidi="bn-BD"/>
        </w:rPr>
        <w:t>type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"text"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"mt-1 w-full rounded-xl border px-3 py-2"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placeholder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"e.g., Dhanmondi"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/&gt;</w:t>
      </w:r>
    </w:p>
    <w:p w14:paraId="3D96D76D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5ED33FDF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69462E98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label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"block text-sm font-medium"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Address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label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44765C3A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008000"/>
          <w:sz w:val="20"/>
          <w:szCs w:val="20"/>
          <w:lang w:bidi="bn-BD"/>
        </w:rPr>
        <w:t>input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008000"/>
          <w:sz w:val="20"/>
          <w:szCs w:val="20"/>
          <w:lang w:bidi="bn-BD"/>
        </w:rPr>
        <w:t>type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"text"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"mt-1 w-full rounded-xl border px-3 py-2"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placeholder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"House, Road, Block"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/&gt;</w:t>
      </w:r>
    </w:p>
    <w:p w14:paraId="0BBD0333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6D30851B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796F44E1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</w:p>
    <w:p w14:paraId="3CB2777B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!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নোট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--&gt;</w:t>
      </w:r>
    </w:p>
    <w:p w14:paraId="259E7A62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4BC9CD21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label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"block text-sm font-medium"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Notes (optional)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label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17CF486D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textarea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"mt-1 w-full rounded-xl border px-3 py-2"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rows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"3"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placeholder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"Pets, parking, special requests…"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textarea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061A447C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38C1F614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</w:p>
    <w:p w14:paraId="040A3D7A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!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সাবমিট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--&gt;</w:t>
      </w:r>
    </w:p>
    <w:p w14:paraId="17E52D7E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button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"mt-2 px-5 py-3 rounded-2xl bg-emerald-600 text-white hover:bg-emerald-700"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Confirm booking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button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4E0EE8C7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p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"text-xs text-gray-600"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Demo only 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—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connect to payment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&amp;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backend later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.&lt;/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p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2D05085D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form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351EAB1B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7497040C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section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60832702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</w:p>
    <w:p w14:paraId="227C723D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!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=========</w:t>
      </w:r>
    </w:p>
    <w:p w14:paraId="1B3740F7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Pricing</w:t>
      </w:r>
    </w:p>
    <w:p w14:paraId="31C3FD0D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=========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--&gt;</w:t>
      </w:r>
    </w:p>
    <w:p w14:paraId="46CFB3D7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section </w:t>
      </w:r>
      <w:r w:rsidRPr="00D55F00">
        <w:rPr>
          <w:rFonts w:ascii="Courier New" w:eastAsia="Times New Roman" w:hAnsi="Courier New" w:cs="Courier New"/>
          <w:color w:val="008000"/>
          <w:sz w:val="20"/>
          <w:szCs w:val="20"/>
          <w:lang w:bidi="bn-BD"/>
        </w:rPr>
        <w:t>id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"pricing"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"py-14"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293309F6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"max-w-7xl mx-auto px-4 sm:px-6 lg:px-8"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2611E774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h2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"text-2xl font-bold mb-6"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Simple pricing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h2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17E912C0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</w:p>
    <w:p w14:paraId="63811FC6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!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3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টায়ার প্রাইসিং কার্ড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--&gt;</w:t>
      </w:r>
    </w:p>
    <w:p w14:paraId="6BACC877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"grid md:grid-cols-3 gap-6"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5E937FC1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!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Basic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--&gt;</w:t>
      </w:r>
    </w:p>
    <w:p w14:paraId="5B98F923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"rounded-2xl border p-6 bg-white"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169A8E62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h3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"font-semibold"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Basic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h3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4254F0D6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"text-3xl font-extrabold mt-2"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bdr w:val="single" w:sz="6" w:space="0" w:color="FF0000" w:frame="1"/>
          <w:cs/>
          <w:lang w:bidi="bn-BD"/>
        </w:rPr>
        <w:t>৳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799&lt;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span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"text-base font-normal text-gray-500"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visit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span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4FA8142A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ul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"mt-4 space-y-2 text-sm text-gray-700"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7E1A619A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li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&gt;2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hours 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•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1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helper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li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551F42AF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li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Bedroom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&amp;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living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li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2B4E2996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li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Standard supplies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li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709E3C8D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ul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0185DDFE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a href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"#book"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"mt-5 inline-block px-4 py-2 rounded-xl bg-emerald-600 text-white"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Choose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a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07A21AFD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70F21AD9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</w:p>
    <w:p w14:paraId="12FCF25B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lastRenderedPageBreak/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!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Deep Clean (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হাইলাইটেড)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--&gt;</w:t>
      </w:r>
    </w:p>
    <w:p w14:paraId="0CEA3E24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"rounded-2xl border-2 border-emerald-600 p-6 bg-white shadow-sm"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115E9D95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h3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"font-semibold"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Deep Clean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h3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75D020F0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"text-3xl font-extrabold mt-2"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bdr w:val="single" w:sz="6" w:space="0" w:color="FF0000" w:frame="1"/>
          <w:cs/>
          <w:lang w:bidi="bn-BD"/>
        </w:rPr>
        <w:t>৳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1999&lt;/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4C8C7FC9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ul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"mt-4 space-y-2 text-sm text-gray-700"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450F31BD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li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&gt;4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–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5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hours 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•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2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helpers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li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72F3F2D4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li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Kitchen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&amp;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bathroom focus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li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13B7A0AF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li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Appliance wipe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li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069C222F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ul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2ED818ED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a href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"#book"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"mt-5 inline-block px-4 py-2 rounded-xl bg-emerald-600 text-white"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Choose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a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33410A40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6132FE08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</w:p>
    <w:p w14:paraId="7C486F5D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!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Subscription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--&gt;</w:t>
      </w:r>
    </w:p>
    <w:p w14:paraId="01E549A9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"rounded-2xl border p-6 bg-white"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54478A12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h3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"font-semibold"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Subscription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h3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5788BECA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"text-3xl font-extrabold mt-2"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bdr w:val="single" w:sz="6" w:space="0" w:color="FF0000" w:frame="1"/>
          <w:cs/>
          <w:lang w:bidi="bn-BD"/>
        </w:rPr>
        <w:t>৳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1499&lt;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span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"text-base font-normal text-gray-500"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mo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span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340C2B97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ul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"mt-4 space-y-2 text-sm text-gray-700"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51F12263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li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Bi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weekly cleaning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li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2AC10456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li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Rebook favorite helper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li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49D01EF3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li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Priority support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li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50402399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ul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47A27DD2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a href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"#book"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"mt-5 inline-block px-4 py-2 rounded-xl bg-emerald-600 text-white"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Choose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a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3FC1C7F1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08203C8D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57BF9216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6B543DEA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section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19D837BD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</w:p>
    <w:p w14:paraId="16DF1FB6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!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===</w:t>
      </w:r>
    </w:p>
    <w:p w14:paraId="08D038A0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FAQ</w:t>
      </w:r>
    </w:p>
    <w:p w14:paraId="37190BBF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===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--&gt;</w:t>
      </w:r>
    </w:p>
    <w:p w14:paraId="56E46C03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section </w:t>
      </w:r>
      <w:r w:rsidRPr="00D55F00">
        <w:rPr>
          <w:rFonts w:ascii="Courier New" w:eastAsia="Times New Roman" w:hAnsi="Courier New" w:cs="Courier New"/>
          <w:color w:val="008000"/>
          <w:sz w:val="20"/>
          <w:szCs w:val="20"/>
          <w:lang w:bidi="bn-BD"/>
        </w:rPr>
        <w:t>id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"faq"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"py-14 border-t bg-white"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14108FD3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"max-w-5xl mx-auto px-4 sm:px-6 lg:px-8"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5A6A583C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h2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"text-2xl font-bold mb-6"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FAQ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h2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3CC7D3AF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</w:p>
    <w:p w14:paraId="5910AAE7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!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details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summary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দিয়ে এক্সপ্যান্ডেবল কিউএ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--&gt;</w:t>
      </w:r>
    </w:p>
    <w:p w14:paraId="6F7940F3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"divide-y"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19BD8CBC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details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"py-4 group"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17CCD5DA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summary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"font-medium cursor-pointer flex justify-between items-center"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2834BF99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  Are providers verified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?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span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"transition group-open:rotate-180"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ambria Math" w:eastAsia="Times New Roman" w:hAnsi="Cambria Math" w:cs="Cambria Math"/>
          <w:color w:val="333333"/>
          <w:sz w:val="20"/>
          <w:szCs w:val="20"/>
          <w:bdr w:val="single" w:sz="6" w:space="0" w:color="FF0000" w:frame="1"/>
          <w:lang w:bidi="bn-BD"/>
        </w:rPr>
        <w:t>⌄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span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0AA71B4A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summary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47CE9D08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p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"mt-2 text-gray-700"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Yes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—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ID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&amp;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phone verification, job history </w:t>
      </w:r>
      <w:r w:rsidRPr="00D55F00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bidi="bn-BD"/>
        </w:rPr>
        <w:t>and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ratings are checked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.&lt;/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p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5C6B09C1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details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116226C1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</w:p>
    <w:p w14:paraId="7D757454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details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"py-4 group"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1DFCBFE4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summary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"font-medium cursor-pointer flex justify-between items-center"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045A4D99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  Which payments are supported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?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span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"transition group-open:rotate-180"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ambria Math" w:eastAsia="Times New Roman" w:hAnsi="Cambria Math" w:cs="Cambria Math"/>
          <w:color w:val="333333"/>
          <w:sz w:val="20"/>
          <w:szCs w:val="20"/>
          <w:bdr w:val="single" w:sz="6" w:space="0" w:color="FF0000" w:frame="1"/>
          <w:lang w:bidi="bn-BD"/>
        </w:rPr>
        <w:t>⌄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span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175F89CD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summary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47363F2F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lastRenderedPageBreak/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p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"mt-2 text-gray-700"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bKash, Nagad, </w:t>
      </w:r>
      <w:r w:rsidRPr="00D55F00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bidi="bn-BD"/>
        </w:rPr>
        <w:t>and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cards via a secure gateway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.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Cashless preferred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.&lt;/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p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0722D362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details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5E13F9E4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</w:p>
    <w:p w14:paraId="3F668EDF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details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"py-4 group"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5C83E231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summary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"font-medium cursor-pointer flex justify-between items-center"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4A896231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  Can I reschedule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?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span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"transition group-open:rotate-180"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ambria Math" w:eastAsia="Times New Roman" w:hAnsi="Cambria Math" w:cs="Cambria Math"/>
          <w:color w:val="333333"/>
          <w:sz w:val="20"/>
          <w:szCs w:val="20"/>
          <w:bdr w:val="single" w:sz="6" w:space="0" w:color="FF0000" w:frame="1"/>
          <w:lang w:bidi="bn-BD"/>
        </w:rPr>
        <w:t>⌄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span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1388DD53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summary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049F85BC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p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"mt-2 text-gray-700"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Yes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—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reschedule up to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12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hours before the job </w:t>
      </w:r>
      <w:r w:rsidRPr="00D55F0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bn-BD"/>
        </w:rPr>
        <w:t>from</w:t>
      </w:r>
      <w:r w:rsidRPr="00D55F00">
        <w:rPr>
          <w:rFonts w:ascii="Courier New" w:eastAsia="Times New Roman" w:hAnsi="Courier New" w:cs="Courier New"/>
          <w:color w:val="BBBBBB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bn-BD"/>
        </w:rPr>
        <w:t>your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account page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.&lt;/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p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76DA22D5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details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297745A8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5FB816AB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344A99C1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section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2CF94FB7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</w:p>
    <w:p w14:paraId="7373E7B5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!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=========</w:t>
      </w:r>
    </w:p>
    <w:p w14:paraId="408D0EDA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Footer</w:t>
      </w:r>
    </w:p>
    <w:p w14:paraId="7E7FA406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=========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--&gt;</w:t>
      </w:r>
    </w:p>
    <w:p w14:paraId="01C46A6D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footer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"py-10"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67338EF8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"max-w-7xl mx-auto px-4 sm:px-6 lg:px-8 grid md:grid-cols-4 gap-8 text-sm"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4000A2DA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!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ব্র্যান্ড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+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ছোট বর্ণনা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--&gt;</w:t>
      </w:r>
    </w:p>
    <w:p w14:paraId="73745F1B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52718DD0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"flex items-center gap-2 mb-3"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695A39E7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span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"inline-flex h-9 w-9 items-center justify-center rounded-2xl bg-emerald-600 text-white font-bold"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LN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span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456C4ED9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span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"font-semibold"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LagbeNaki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?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span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6719C54E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62B31F72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p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"text-gray-600"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On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demand home services </w:t>
      </w:r>
      <w:r w:rsidRPr="00D55F0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bn-BD"/>
        </w:rPr>
        <w:t>for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busy people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.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Verified providers, fair wages, safe payments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.&lt;/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p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0CCA37A7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44C5AFF9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</w:p>
    <w:p w14:paraId="6EFCC709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!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Company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লিংকস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--&gt;</w:t>
      </w:r>
    </w:p>
    <w:p w14:paraId="726C8D77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497C0F55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"font-semibold mb-2"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Company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37650885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ul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"space-y-2 text-gray-700"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3A04AB96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li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a href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"#"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"hover:text-emerald-700"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About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a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li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60376817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li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a href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"#"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"hover:text-emerald-700"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Careers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a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li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48A128F3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li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a href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"#"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"hover:text-emerald-700"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Contact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a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li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69ACD003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ul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25B4E5D9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27E278BF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</w:p>
    <w:p w14:paraId="363EF2BB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!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Legal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লিংকস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--&gt;</w:t>
      </w:r>
    </w:p>
    <w:p w14:paraId="27F2C461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27648BEA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"font-semibold mb-2"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Legal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57585F35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ul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"space-y-2 text-gray-700"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74494DDE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li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a href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"#"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"hover:text-emerald-700"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Terms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a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li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3B3D20C7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li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a href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"#"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"hover:text-emerald-700"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Privacy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a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li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331F581F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ul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54847155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77FC9C12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</w:p>
    <w:p w14:paraId="30FC68B5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!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App badges (placeholder)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--&gt;</w:t>
      </w:r>
    </w:p>
    <w:p w14:paraId="5E49BF7E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4E443983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"font-semibold mb-2"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Get the app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2A5F3048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lastRenderedPageBreak/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"flex gap-2"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20CBFDE5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a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"px-3 py-2 border rounded-xl"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href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"#"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App Store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a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4CD7F576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a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"px-3 py-2 border rounded-xl"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href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"#"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Google Play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a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13F07D59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0C056BC5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47040D07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0174A2AF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</w:p>
    <w:p w14:paraId="7291BE95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!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কপিরাইট বছরের অটো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আপডেট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--&gt;</w:t>
      </w:r>
    </w:p>
    <w:p w14:paraId="5C493E02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 class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"mt-8 text-center text-xs text-gray-500"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©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span </w:t>
      </w:r>
      <w:r w:rsidRPr="00D55F00">
        <w:rPr>
          <w:rFonts w:ascii="Courier New" w:eastAsia="Times New Roman" w:hAnsi="Courier New" w:cs="Courier New"/>
          <w:color w:val="008000"/>
          <w:sz w:val="20"/>
          <w:szCs w:val="20"/>
          <w:lang w:bidi="bn-BD"/>
        </w:rPr>
        <w:t>id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"y"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span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LagbeNaki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?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div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00DCBD0E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footer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2F4D6BE6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</w:p>
    <w:p w14:paraId="483117AB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F0000" w:frame="1"/>
          <w:lang w:bidi="bn-BD"/>
        </w:rPr>
        <w:t>!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Vrinda"/>
          <w:color w:val="333333"/>
          <w:sz w:val="20"/>
          <w:szCs w:val="20"/>
          <w:cs/>
          <w:lang w:bidi="bn-BD"/>
        </w:rPr>
        <w:t>ছোট স্ক্রিপ্ট: কপিরাইট বছরের ভ্যালু সেট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--&gt;</w:t>
      </w:r>
    </w:p>
    <w:p w14:paraId="1E65DA8B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script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447DD95E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  document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.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getElementById(</w:t>
      </w:r>
      <w:r w:rsidRPr="00D55F00">
        <w:rPr>
          <w:rFonts w:ascii="Courier New" w:eastAsia="Times New Roman" w:hAnsi="Courier New" w:cs="Courier New"/>
          <w:color w:val="BA2121"/>
          <w:sz w:val="20"/>
          <w:szCs w:val="20"/>
          <w:lang w:bidi="bn-BD"/>
        </w:rPr>
        <w:t>'y'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)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.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textContent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=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new Date()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.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getFullYear();</w:t>
      </w:r>
    </w:p>
    <w:p w14:paraId="2B08C0F1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 xml:space="preserve">  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script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09DEB692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body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400EAA6C" w14:textId="77777777" w:rsidR="00D55F00" w:rsidRPr="00D55F00" w:rsidRDefault="00D55F00" w:rsidP="00D5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</w:pP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&lt;/</w:t>
      </w:r>
      <w:r w:rsidRPr="00D55F00">
        <w:rPr>
          <w:rFonts w:ascii="Courier New" w:eastAsia="Times New Roman" w:hAnsi="Courier New" w:cs="Courier New"/>
          <w:color w:val="333333"/>
          <w:sz w:val="20"/>
          <w:szCs w:val="20"/>
          <w:lang w:bidi="bn-BD"/>
        </w:rPr>
        <w:t>html</w:t>
      </w:r>
      <w:r w:rsidRPr="00D55F00">
        <w:rPr>
          <w:rFonts w:ascii="Courier New" w:eastAsia="Times New Roman" w:hAnsi="Courier New" w:cs="Courier New"/>
          <w:color w:val="666666"/>
          <w:sz w:val="20"/>
          <w:szCs w:val="20"/>
          <w:lang w:bidi="bn-BD"/>
        </w:rPr>
        <w:t>&gt;</w:t>
      </w:r>
    </w:p>
    <w:p w14:paraId="79FB22E7" w14:textId="77777777" w:rsidR="00503CD1" w:rsidRDefault="00503CD1" w:rsidP="00503CD1"/>
    <w:p w14:paraId="17F45C34" w14:textId="77777777" w:rsidR="00503CD1" w:rsidRDefault="00503CD1" w:rsidP="00503CD1"/>
    <w:p w14:paraId="57C3C16A" w14:textId="5F53C45D" w:rsidR="00503CD1" w:rsidRDefault="004A1819" w:rsidP="00503CD1">
      <w:r w:rsidRPr="004A1819">
        <w:drawing>
          <wp:inline distT="0" distB="0" distL="0" distR="0" wp14:anchorId="58F90C0F" wp14:editId="61F7AD9D">
            <wp:extent cx="5731510" cy="2308225"/>
            <wp:effectExtent l="0" t="0" r="2540" b="0"/>
            <wp:docPr id="1330327537" name="Picture 1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27537" name="Picture 1" descr="A white text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1819">
        <w:drawing>
          <wp:inline distT="0" distB="0" distL="0" distR="0" wp14:anchorId="2BA10C03" wp14:editId="520B767B">
            <wp:extent cx="5731510" cy="2200275"/>
            <wp:effectExtent l="0" t="0" r="2540" b="9525"/>
            <wp:docPr id="14114269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2692" name="Picture 1" descr="A white background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654C" w14:textId="77777777" w:rsidR="00E90ADC" w:rsidRDefault="00E90ADC" w:rsidP="00503CD1"/>
    <w:p w14:paraId="2D1BF771" w14:textId="77777777" w:rsidR="00E90ADC" w:rsidRDefault="00E90ADC" w:rsidP="00503CD1"/>
    <w:p w14:paraId="37653E87" w14:textId="5E91CE84" w:rsidR="00E90ADC" w:rsidRDefault="00E90ADC" w:rsidP="00503CD1">
      <w:r>
        <w:lastRenderedPageBreak/>
        <w:t>Code Explaining :</w:t>
      </w:r>
    </w:p>
    <w:p w14:paraId="07BB3F2C" w14:textId="77777777" w:rsidR="0096683D" w:rsidRDefault="0096683D" w:rsidP="00503CD1"/>
    <w:p w14:paraId="39406D1C" w14:textId="77777777" w:rsidR="0096683D" w:rsidRPr="0096683D" w:rsidRDefault="0096683D" w:rsidP="0096683D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Vrinda"/>
          <w:color w:val="auto"/>
          <w:szCs w:val="24"/>
          <w:cs/>
          <w:lang w:bidi="bn-BD"/>
        </w:rPr>
        <w:t xml:space="preserve">ঠিক আছে </w:t>
      </w:r>
      <w:r w:rsidRPr="0096683D">
        <w:rPr>
          <w:rFonts w:ascii="Segoe UI Emoji" w:eastAsia="Times New Roman" w:hAnsi="Segoe UI Emoji" w:cs="Segoe UI Emoji" w:hint="cs"/>
          <w:color w:val="auto"/>
          <w:szCs w:val="24"/>
          <w:cs/>
          <w:lang w:bidi="bn-BD"/>
        </w:rPr>
        <w:t>👍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 xml:space="preserve"> </w:t>
      </w:r>
      <w:r w:rsidRPr="0096683D">
        <w:rPr>
          <w:rFonts w:ascii="Vrinda" w:eastAsia="Times New Roman" w:hAnsi="Vrinda" w:cs="Vrinda"/>
          <w:color w:val="auto"/>
          <w:szCs w:val="24"/>
          <w:cs/>
          <w:lang w:bidi="bn-BD"/>
        </w:rPr>
        <w:t>এখন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 xml:space="preserve"> </w:t>
      </w:r>
      <w:r w:rsidRPr="0096683D">
        <w:rPr>
          <w:rFonts w:ascii="Vrinda" w:eastAsia="Times New Roman" w:hAnsi="Vrinda" w:cs="Vrinda"/>
          <w:color w:val="auto"/>
          <w:szCs w:val="24"/>
          <w:cs/>
          <w:lang w:bidi="bn-BD"/>
        </w:rPr>
        <w:t>আমি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 xml:space="preserve"> </w:t>
      </w:r>
      <w:r w:rsidRPr="0096683D">
        <w:rPr>
          <w:rFonts w:ascii="Vrinda" w:eastAsia="Times New Roman" w:hAnsi="Vrinda" w:cs="Vrinda"/>
          <w:color w:val="auto"/>
          <w:szCs w:val="24"/>
          <w:cs/>
          <w:lang w:bidi="bn-BD"/>
        </w:rPr>
        <w:t>তোমার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 xml:space="preserve"> </w:t>
      </w:r>
      <w:r w:rsidRPr="0096683D">
        <w:rPr>
          <w:rFonts w:ascii="Vrinda" w:eastAsia="Times New Roman" w:hAnsi="Vrinda" w:cs="Vrinda"/>
          <w:color w:val="auto"/>
          <w:szCs w:val="24"/>
          <w:cs/>
          <w:lang w:bidi="bn-BD"/>
        </w:rPr>
        <w:t>দেওয়া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96683D">
        <w:rPr>
          <w:rFonts w:eastAsia="Times New Roman" w:cs="Times New Roman"/>
          <w:b/>
          <w:bCs/>
          <w:color w:val="auto"/>
          <w:szCs w:val="24"/>
          <w:lang w:bidi="bn-BD"/>
        </w:rPr>
        <w:t>Top Navigation Bar (Header)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এর কোডটা ডিটেইলস এ ব্যাখ্যা করে দিচ্ছি।</w:t>
      </w:r>
    </w:p>
    <w:p w14:paraId="77A69905" w14:textId="77777777" w:rsidR="0096683D" w:rsidRPr="0096683D" w:rsidRDefault="0096683D" w:rsidP="0096683D">
      <w:pPr>
        <w:spacing w:after="0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Times New Roman"/>
          <w:color w:val="auto"/>
          <w:szCs w:val="24"/>
          <w:lang w:bidi="bn-BD"/>
        </w:rPr>
        <w:pict w14:anchorId="785A6BEB">
          <v:rect id="_x0000_i1250" style="width:0;height:1.5pt" o:hralign="center" o:hrstd="t" o:hr="t" fillcolor="#a0a0a0" stroked="f"/>
        </w:pict>
      </w:r>
    </w:p>
    <w:p w14:paraId="4D494A74" w14:textId="77777777" w:rsidR="0096683D" w:rsidRPr="0096683D" w:rsidRDefault="0096683D" w:rsidP="0096683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auto"/>
          <w:sz w:val="36"/>
          <w:szCs w:val="36"/>
          <w:lang w:bidi="bn-BD"/>
        </w:rPr>
      </w:pPr>
      <w:r w:rsidRPr="0096683D">
        <w:rPr>
          <w:rFonts w:ascii="Segoe UI Emoji" w:eastAsia="Times New Roman" w:hAnsi="Segoe UI Emoji" w:cs="Segoe UI Emoji"/>
          <w:b/>
          <w:bCs/>
          <w:color w:val="auto"/>
          <w:sz w:val="36"/>
          <w:szCs w:val="36"/>
          <w:lang w:bidi="bn-BD"/>
        </w:rPr>
        <w:t>🔎</w:t>
      </w:r>
      <w:r w:rsidRPr="0096683D">
        <w:rPr>
          <w:rFonts w:eastAsia="Times New Roman" w:cs="Times New Roman"/>
          <w:b/>
          <w:bCs/>
          <w:color w:val="auto"/>
          <w:sz w:val="36"/>
          <w:szCs w:val="36"/>
          <w:lang w:bidi="bn-BD"/>
        </w:rPr>
        <w:t xml:space="preserve"> </w:t>
      </w:r>
      <w:r w:rsidRPr="0096683D">
        <w:rPr>
          <w:rFonts w:eastAsia="Times New Roman" w:cs="Vrinda"/>
          <w:b/>
          <w:bCs/>
          <w:color w:val="auto"/>
          <w:sz w:val="36"/>
          <w:szCs w:val="36"/>
          <w:cs/>
          <w:lang w:bidi="bn-BD"/>
        </w:rPr>
        <w:t>কোড ব্রেকডাউন</w:t>
      </w:r>
    </w:p>
    <w:p w14:paraId="0FBA24E0" w14:textId="77777777" w:rsidR="0096683D" w:rsidRPr="0096683D" w:rsidRDefault="0096683D" w:rsidP="0096683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  <w:lang w:bidi="bn-BD"/>
        </w:rPr>
      </w:pPr>
      <w:r w:rsidRPr="0096683D">
        <w:rPr>
          <w:rFonts w:eastAsia="Times New Roman" w:cs="Times New Roman"/>
          <w:b/>
          <w:bCs/>
          <w:color w:val="auto"/>
          <w:sz w:val="27"/>
          <w:szCs w:val="27"/>
          <w:lang w:bidi="bn-BD"/>
        </w:rPr>
        <w:t>1. Body Setup</w:t>
      </w:r>
    </w:p>
    <w:p w14:paraId="73256BF4" w14:textId="77777777" w:rsidR="0096683D" w:rsidRPr="0096683D" w:rsidRDefault="0096683D" w:rsidP="00966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&lt;body class="bg-gray-50 text-gray-900"&gt;</w:t>
      </w:r>
    </w:p>
    <w:p w14:paraId="7DAB73E3" w14:textId="77777777" w:rsidR="0096683D" w:rsidRPr="0096683D" w:rsidRDefault="0096683D" w:rsidP="0096683D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bg-gray-50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পুরো ওয়েবপেজের ব্যাকগ্রাউন্ড হালকা ধূসর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3589BC3C" w14:textId="77777777" w:rsidR="0096683D" w:rsidRPr="0096683D" w:rsidRDefault="0096683D" w:rsidP="0096683D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text-gray-900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ডিফল্ট টেক্সট কালার গাঢ় ধূসর/কালো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00070B83" w14:textId="77777777" w:rsidR="0096683D" w:rsidRPr="0096683D" w:rsidRDefault="0096683D" w:rsidP="0096683D">
      <w:pPr>
        <w:spacing w:after="0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Times New Roman"/>
          <w:color w:val="auto"/>
          <w:szCs w:val="24"/>
          <w:lang w:bidi="bn-BD"/>
        </w:rPr>
        <w:pict w14:anchorId="3FEB1FB7">
          <v:rect id="_x0000_i1251" style="width:0;height:1.5pt" o:hralign="center" o:hrstd="t" o:hr="t" fillcolor="#a0a0a0" stroked="f"/>
        </w:pict>
      </w:r>
    </w:p>
    <w:p w14:paraId="29515F88" w14:textId="77777777" w:rsidR="0096683D" w:rsidRPr="0096683D" w:rsidRDefault="0096683D" w:rsidP="0096683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  <w:lang w:bidi="bn-BD"/>
        </w:rPr>
      </w:pPr>
      <w:r w:rsidRPr="0096683D">
        <w:rPr>
          <w:rFonts w:eastAsia="Times New Roman" w:cs="Times New Roman"/>
          <w:b/>
          <w:bCs/>
          <w:color w:val="auto"/>
          <w:sz w:val="27"/>
          <w:szCs w:val="27"/>
          <w:lang w:bidi="bn-BD"/>
        </w:rPr>
        <w:t>2. Header Container</w:t>
      </w:r>
    </w:p>
    <w:p w14:paraId="31CAAE10" w14:textId="77777777" w:rsidR="0096683D" w:rsidRPr="0096683D" w:rsidRDefault="0096683D" w:rsidP="00966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&lt;header class="sticky top-0 z-40 backdrop-blur bg-white/80 border-b"&gt;</w:t>
      </w:r>
    </w:p>
    <w:p w14:paraId="47847221" w14:textId="77777777" w:rsidR="0096683D" w:rsidRPr="0096683D" w:rsidRDefault="0096683D" w:rsidP="0096683D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sticky top-0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এই হেডার স্ক্রল করার পরও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96683D">
        <w:rPr>
          <w:rFonts w:eastAsia="Times New Roman" w:cs="Vrinda"/>
          <w:b/>
          <w:bCs/>
          <w:color w:val="auto"/>
          <w:szCs w:val="24"/>
          <w:cs/>
          <w:lang w:bidi="bn-BD"/>
        </w:rPr>
        <w:t>উপরে আটকে থাকবে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3F1B3F6B" w14:textId="77777777" w:rsidR="0096683D" w:rsidRPr="0096683D" w:rsidRDefault="0096683D" w:rsidP="0096683D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z-40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অন্য এলিমেন্টের উপরে দেখাবে (</w:t>
      </w:r>
      <w:r w:rsidRPr="0096683D">
        <w:rPr>
          <w:rFonts w:eastAsia="Times New Roman" w:cs="Times New Roman"/>
          <w:color w:val="auto"/>
          <w:szCs w:val="24"/>
          <w:lang w:bidi="bn-BD"/>
        </w:rPr>
        <w:t>high z-index)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135CC723" w14:textId="77777777" w:rsidR="0096683D" w:rsidRPr="0096683D" w:rsidRDefault="0096683D" w:rsidP="0096683D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backdrop-blur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ব্যাকগ্রাউন্ড ব্লার ইফেক্ট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69504654" w14:textId="77777777" w:rsidR="0096683D" w:rsidRPr="0096683D" w:rsidRDefault="0096683D" w:rsidP="0096683D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bg-white/80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সাদা ব্যাকগ্রাউন্ড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,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কিন্তু ৮০% অপাসিটি (</w:t>
      </w:r>
      <w:r w:rsidRPr="0096683D">
        <w:rPr>
          <w:rFonts w:eastAsia="Times New Roman" w:cs="Times New Roman"/>
          <w:color w:val="auto"/>
          <w:szCs w:val="24"/>
          <w:lang w:bidi="bn-BD"/>
        </w:rPr>
        <w:t>transparent look)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47A702B2" w14:textId="77777777" w:rsidR="0096683D" w:rsidRPr="0096683D" w:rsidRDefault="0096683D" w:rsidP="0096683D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border-b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নিচে হালকা বর্ডার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6D1F3C01" w14:textId="77777777" w:rsidR="0096683D" w:rsidRPr="0096683D" w:rsidRDefault="0096683D" w:rsidP="0096683D">
      <w:pPr>
        <w:spacing w:after="0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Times New Roman"/>
          <w:color w:val="auto"/>
          <w:szCs w:val="24"/>
          <w:lang w:bidi="bn-BD"/>
        </w:rPr>
        <w:pict w14:anchorId="3A2C875F">
          <v:rect id="_x0000_i1252" style="width:0;height:1.5pt" o:hralign="center" o:hrstd="t" o:hr="t" fillcolor="#a0a0a0" stroked="f"/>
        </w:pict>
      </w:r>
    </w:p>
    <w:p w14:paraId="624DEE4B" w14:textId="77777777" w:rsidR="0096683D" w:rsidRPr="0096683D" w:rsidRDefault="0096683D" w:rsidP="0096683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  <w:lang w:bidi="bn-BD"/>
        </w:rPr>
      </w:pPr>
      <w:r w:rsidRPr="0096683D">
        <w:rPr>
          <w:rFonts w:eastAsia="Times New Roman" w:cs="Times New Roman"/>
          <w:b/>
          <w:bCs/>
          <w:color w:val="auto"/>
          <w:sz w:val="27"/>
          <w:szCs w:val="27"/>
          <w:lang w:bidi="bn-BD"/>
        </w:rPr>
        <w:t>3. Header Inner Layout</w:t>
      </w:r>
    </w:p>
    <w:p w14:paraId="62BB9DDE" w14:textId="77777777" w:rsidR="0096683D" w:rsidRPr="0096683D" w:rsidRDefault="0096683D" w:rsidP="00966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&lt;div class="max-w-7xl mx-auto px-4 sm:px-6 lg:px-8 py-3 flex items-center justify-between"&gt;</w:t>
      </w:r>
    </w:p>
    <w:p w14:paraId="52A439B2" w14:textId="77777777" w:rsidR="0096683D" w:rsidRPr="0096683D" w:rsidRDefault="0096683D" w:rsidP="0096683D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max-w-7xl mx-auto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কনটেন্টকে সেন্টার + সর্বোচ্চ প্রস্থ সীমিত করে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014638A9" w14:textId="77777777" w:rsidR="0096683D" w:rsidRPr="0096683D" w:rsidRDefault="0096683D" w:rsidP="0096683D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px-4 sm:px-6 lg:px-8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 xml:space="preserve">রেসপন্সিভ </w:t>
      </w:r>
      <w:r w:rsidRPr="0096683D">
        <w:rPr>
          <w:rFonts w:eastAsia="Times New Roman" w:cs="Times New Roman"/>
          <w:color w:val="auto"/>
          <w:szCs w:val="24"/>
          <w:lang w:bidi="bn-BD"/>
        </w:rPr>
        <w:t>padding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7DF85A72" w14:textId="77777777" w:rsidR="0096683D" w:rsidRPr="0096683D" w:rsidRDefault="0096683D" w:rsidP="0096683D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py-3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 xml:space="preserve">উপরে-নিচে </w:t>
      </w:r>
      <w:r w:rsidRPr="0096683D">
        <w:rPr>
          <w:rFonts w:eastAsia="Times New Roman" w:cs="Times New Roman"/>
          <w:color w:val="auto"/>
          <w:szCs w:val="24"/>
          <w:lang w:bidi="bn-BD"/>
        </w:rPr>
        <w:t>padding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3BB2CA51" w14:textId="77777777" w:rsidR="0096683D" w:rsidRPr="0096683D" w:rsidRDefault="0096683D" w:rsidP="0096683D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flex items-center justify-between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flexbox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এ বাম-ডান দুইপাশে কনটেন্ট বসানো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55085107" w14:textId="77777777" w:rsidR="0096683D" w:rsidRPr="0096683D" w:rsidRDefault="0096683D" w:rsidP="0096683D">
      <w:pPr>
        <w:spacing w:after="0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Times New Roman"/>
          <w:color w:val="auto"/>
          <w:szCs w:val="24"/>
          <w:lang w:bidi="bn-BD"/>
        </w:rPr>
        <w:pict w14:anchorId="595223D2">
          <v:rect id="_x0000_i1253" style="width:0;height:1.5pt" o:hralign="center" o:hrstd="t" o:hr="t" fillcolor="#a0a0a0" stroked="f"/>
        </w:pict>
      </w:r>
    </w:p>
    <w:p w14:paraId="3B195DF3" w14:textId="77777777" w:rsidR="0096683D" w:rsidRPr="0096683D" w:rsidRDefault="0096683D" w:rsidP="0096683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  <w:lang w:bidi="bn-BD"/>
        </w:rPr>
      </w:pPr>
      <w:r w:rsidRPr="0096683D">
        <w:rPr>
          <w:rFonts w:eastAsia="Times New Roman" w:cs="Times New Roman"/>
          <w:b/>
          <w:bCs/>
          <w:color w:val="auto"/>
          <w:sz w:val="27"/>
          <w:szCs w:val="27"/>
          <w:lang w:bidi="bn-BD"/>
        </w:rPr>
        <w:lastRenderedPageBreak/>
        <w:t>4. Logo / Brand</w:t>
      </w:r>
    </w:p>
    <w:p w14:paraId="5735F60A" w14:textId="77777777" w:rsidR="0096683D" w:rsidRPr="0096683D" w:rsidRDefault="0096683D" w:rsidP="00966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&lt;a href="#" class="flex items-center gap-2"&gt;</w:t>
      </w:r>
    </w:p>
    <w:p w14:paraId="4C2CB167" w14:textId="77777777" w:rsidR="0096683D" w:rsidRPr="0096683D" w:rsidRDefault="0096683D" w:rsidP="00966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  &lt;span class="inline-flex h-9 w-9 items-center justify-center rounded-2xl bg-emerald-600 text-white font-bold"&gt;LN&lt;/span&gt;</w:t>
      </w:r>
    </w:p>
    <w:p w14:paraId="699E991A" w14:textId="77777777" w:rsidR="0096683D" w:rsidRPr="0096683D" w:rsidRDefault="0096683D" w:rsidP="00966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  &lt;span class="font-semibold text-lg"&gt;LagbeNaki?&lt;/span&gt;</w:t>
      </w:r>
    </w:p>
    <w:p w14:paraId="04646EBD" w14:textId="77777777" w:rsidR="0096683D" w:rsidRPr="0096683D" w:rsidRDefault="0096683D" w:rsidP="00966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&lt;/a&gt;</w:t>
      </w:r>
    </w:p>
    <w:p w14:paraId="1BF8F88B" w14:textId="77777777" w:rsidR="0096683D" w:rsidRPr="0096683D" w:rsidRDefault="0096683D" w:rsidP="0096683D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LN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গোলাকার সবুজ ব্যাকগ্রাউন্ডে ইনিশিয়াল (</w:t>
      </w:r>
      <w:r w:rsidRPr="0096683D">
        <w:rPr>
          <w:rFonts w:eastAsia="Times New Roman" w:cs="Times New Roman"/>
          <w:color w:val="auto"/>
          <w:szCs w:val="24"/>
          <w:lang w:bidi="bn-BD"/>
        </w:rPr>
        <w:t>icon style)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3963A298" w14:textId="77777777" w:rsidR="0096683D" w:rsidRPr="0096683D" w:rsidRDefault="0096683D" w:rsidP="0096683D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LagbeNaki?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ব্র্যান্ড নাম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3E61809A" w14:textId="77777777" w:rsidR="0096683D" w:rsidRPr="0096683D" w:rsidRDefault="0096683D" w:rsidP="0096683D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flex items-center gap-2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logo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এবং নাম এক লাইনে + গ্যাপসহ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3D8F768D" w14:textId="77777777" w:rsidR="0096683D" w:rsidRPr="0096683D" w:rsidRDefault="0096683D" w:rsidP="0096683D">
      <w:pPr>
        <w:spacing w:after="0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Times New Roman"/>
          <w:color w:val="auto"/>
          <w:szCs w:val="24"/>
          <w:lang w:bidi="bn-BD"/>
        </w:rPr>
        <w:pict w14:anchorId="3F35271A">
          <v:rect id="_x0000_i1254" style="width:0;height:1.5pt" o:hralign="center" o:hrstd="t" o:hr="t" fillcolor="#a0a0a0" stroked="f"/>
        </w:pict>
      </w:r>
    </w:p>
    <w:p w14:paraId="43C3DA8F" w14:textId="77777777" w:rsidR="0096683D" w:rsidRPr="0096683D" w:rsidRDefault="0096683D" w:rsidP="0096683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  <w:lang w:bidi="bn-BD"/>
        </w:rPr>
      </w:pPr>
      <w:r w:rsidRPr="0096683D">
        <w:rPr>
          <w:rFonts w:eastAsia="Times New Roman" w:cs="Times New Roman"/>
          <w:b/>
          <w:bCs/>
          <w:color w:val="auto"/>
          <w:sz w:val="27"/>
          <w:szCs w:val="27"/>
          <w:lang w:bidi="bn-BD"/>
        </w:rPr>
        <w:t>5. Navigation Menu</w:t>
      </w:r>
    </w:p>
    <w:p w14:paraId="4BA489E6" w14:textId="77777777" w:rsidR="0096683D" w:rsidRPr="0096683D" w:rsidRDefault="0096683D" w:rsidP="00966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&lt;nav class="hidden md:flex items-center gap-6 text-sm"&gt;</w:t>
      </w:r>
    </w:p>
    <w:p w14:paraId="024B1041" w14:textId="77777777" w:rsidR="0096683D" w:rsidRPr="0096683D" w:rsidRDefault="0096683D" w:rsidP="00966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  &lt;a href="#services" class="hover:text-emerald-700"&gt;Services&lt;/a&gt;</w:t>
      </w:r>
    </w:p>
    <w:p w14:paraId="14BB3CF9" w14:textId="77777777" w:rsidR="0096683D" w:rsidRPr="0096683D" w:rsidRDefault="0096683D" w:rsidP="00966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  &lt;a href="#how" class="hover:text-emerald-700"&gt;How it works&lt;/a&gt;</w:t>
      </w:r>
    </w:p>
    <w:p w14:paraId="6E1EC824" w14:textId="77777777" w:rsidR="0096683D" w:rsidRPr="0096683D" w:rsidRDefault="0096683D" w:rsidP="00966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  &lt;a href="#pricing" class="hover:text-emerald-700"&gt;Pricing&lt;/a&gt;</w:t>
      </w:r>
    </w:p>
    <w:p w14:paraId="2DF0F9F3" w14:textId="77777777" w:rsidR="0096683D" w:rsidRPr="0096683D" w:rsidRDefault="0096683D" w:rsidP="00966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  &lt;a href="#faq" class="hover:text-emerald-700"&gt;FAQ&lt;/a&gt;</w:t>
      </w:r>
    </w:p>
    <w:p w14:paraId="10B1B646" w14:textId="77777777" w:rsidR="0096683D" w:rsidRPr="0096683D" w:rsidRDefault="0096683D" w:rsidP="00966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&lt;/nav&gt;</w:t>
      </w:r>
    </w:p>
    <w:p w14:paraId="0CAA4A7D" w14:textId="77777777" w:rsidR="0096683D" w:rsidRPr="0096683D" w:rsidRDefault="0096683D" w:rsidP="0096683D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hidden md:flex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ছোট স্ক্রিনে (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mobile)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লুকানো থাকবে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, medium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স্ক্রিন থেকে দেখা যাবে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7BF85394" w14:textId="77777777" w:rsidR="0096683D" w:rsidRPr="0096683D" w:rsidRDefault="0096683D" w:rsidP="0096683D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gap-6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লিঙ্কগুলোর মাঝে ফাঁকা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00AB617C" w14:textId="77777777" w:rsidR="0096683D" w:rsidRPr="0096683D" w:rsidRDefault="0096683D" w:rsidP="0096683D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Times New Roman"/>
          <w:color w:val="auto"/>
          <w:szCs w:val="24"/>
          <w:lang w:bidi="bn-BD"/>
        </w:rPr>
        <w:t xml:space="preserve">Hover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করলে (</w:t>
      </w: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hover:text-emerald-700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)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সবুজ হয়ে যাবে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49C78A51" w14:textId="77777777" w:rsidR="0096683D" w:rsidRPr="0096683D" w:rsidRDefault="0096683D" w:rsidP="0096683D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Vrinda"/>
          <w:color w:val="auto"/>
          <w:szCs w:val="24"/>
          <w:cs/>
          <w:lang w:bidi="bn-BD"/>
        </w:rPr>
        <w:t>লিঙ্কগুলো:</w:t>
      </w:r>
    </w:p>
    <w:p w14:paraId="07122F14" w14:textId="77777777" w:rsidR="0096683D" w:rsidRPr="0096683D" w:rsidRDefault="0096683D" w:rsidP="0096683D">
      <w:pPr>
        <w:numPr>
          <w:ilvl w:val="1"/>
          <w:numId w:val="255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Times New Roman"/>
          <w:b/>
          <w:bCs/>
          <w:color w:val="auto"/>
          <w:szCs w:val="24"/>
          <w:lang w:bidi="bn-BD"/>
        </w:rPr>
        <w:t>Services</w:t>
      </w:r>
    </w:p>
    <w:p w14:paraId="5FA4D58D" w14:textId="77777777" w:rsidR="0096683D" w:rsidRPr="0096683D" w:rsidRDefault="0096683D" w:rsidP="0096683D">
      <w:pPr>
        <w:numPr>
          <w:ilvl w:val="1"/>
          <w:numId w:val="255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Times New Roman"/>
          <w:b/>
          <w:bCs/>
          <w:color w:val="auto"/>
          <w:szCs w:val="24"/>
          <w:lang w:bidi="bn-BD"/>
        </w:rPr>
        <w:t>How it works</w:t>
      </w:r>
    </w:p>
    <w:p w14:paraId="51A16068" w14:textId="77777777" w:rsidR="0096683D" w:rsidRPr="0096683D" w:rsidRDefault="0096683D" w:rsidP="0096683D">
      <w:pPr>
        <w:numPr>
          <w:ilvl w:val="1"/>
          <w:numId w:val="255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Times New Roman"/>
          <w:b/>
          <w:bCs/>
          <w:color w:val="auto"/>
          <w:szCs w:val="24"/>
          <w:lang w:bidi="bn-BD"/>
        </w:rPr>
        <w:t>Pricing</w:t>
      </w:r>
    </w:p>
    <w:p w14:paraId="36FC5BFC" w14:textId="77777777" w:rsidR="0096683D" w:rsidRPr="0096683D" w:rsidRDefault="0096683D" w:rsidP="0096683D">
      <w:pPr>
        <w:numPr>
          <w:ilvl w:val="1"/>
          <w:numId w:val="255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Times New Roman"/>
          <w:b/>
          <w:bCs/>
          <w:color w:val="auto"/>
          <w:szCs w:val="24"/>
          <w:lang w:bidi="bn-BD"/>
        </w:rPr>
        <w:t>FAQ</w:t>
      </w:r>
    </w:p>
    <w:p w14:paraId="0A61A319" w14:textId="77777777" w:rsidR="0096683D" w:rsidRPr="0096683D" w:rsidRDefault="0096683D" w:rsidP="0096683D">
      <w:pPr>
        <w:spacing w:after="0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Times New Roman"/>
          <w:color w:val="auto"/>
          <w:szCs w:val="24"/>
          <w:lang w:bidi="bn-BD"/>
        </w:rPr>
        <w:pict w14:anchorId="7529D4ED">
          <v:rect id="_x0000_i1255" style="width:0;height:1.5pt" o:hralign="center" o:hrstd="t" o:hr="t" fillcolor="#a0a0a0" stroked="f"/>
        </w:pict>
      </w:r>
    </w:p>
    <w:p w14:paraId="5EBAB3AC" w14:textId="77777777" w:rsidR="0096683D" w:rsidRPr="0096683D" w:rsidRDefault="0096683D" w:rsidP="0096683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  <w:lang w:bidi="bn-BD"/>
        </w:rPr>
      </w:pPr>
      <w:r w:rsidRPr="0096683D">
        <w:rPr>
          <w:rFonts w:eastAsia="Times New Roman" w:cs="Times New Roman"/>
          <w:b/>
          <w:bCs/>
          <w:color w:val="auto"/>
          <w:sz w:val="27"/>
          <w:szCs w:val="27"/>
          <w:lang w:bidi="bn-BD"/>
        </w:rPr>
        <w:t>6. Right Side Buttons</w:t>
      </w:r>
    </w:p>
    <w:p w14:paraId="3B8BB32A" w14:textId="77777777" w:rsidR="0096683D" w:rsidRPr="0096683D" w:rsidRDefault="0096683D" w:rsidP="00966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&lt;div class="flex items-center gap-2"&gt;</w:t>
      </w:r>
    </w:p>
    <w:p w14:paraId="79651863" w14:textId="77777777" w:rsidR="0096683D" w:rsidRPr="0096683D" w:rsidRDefault="0096683D" w:rsidP="00966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  &lt;a href="#book" class="px-4 py-2 rounded-xl border hover:bg-gray-100"&gt;Sign in&lt;/a&gt;</w:t>
      </w:r>
    </w:p>
    <w:p w14:paraId="36658EC4" w14:textId="77777777" w:rsidR="0096683D" w:rsidRPr="0096683D" w:rsidRDefault="0096683D" w:rsidP="00966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  &lt;a href="#book" class="px-4 py-2 rounded-xl bg-emerald-600 text-white hover:bg-emerald-700"&gt;Book now&lt;/a&gt;</w:t>
      </w:r>
    </w:p>
    <w:p w14:paraId="7122D855" w14:textId="77777777" w:rsidR="0096683D" w:rsidRPr="0096683D" w:rsidRDefault="0096683D" w:rsidP="00966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&lt;/div&gt;</w:t>
      </w:r>
    </w:p>
    <w:p w14:paraId="60D21AA1" w14:textId="77777777" w:rsidR="0096683D" w:rsidRPr="0096683D" w:rsidRDefault="0096683D" w:rsidP="0096683D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Vrinda"/>
          <w:color w:val="auto"/>
          <w:szCs w:val="24"/>
          <w:cs/>
          <w:lang w:bidi="bn-BD"/>
        </w:rPr>
        <w:t xml:space="preserve">প্রথম বাটন </w:t>
      </w:r>
      <w:r w:rsidRPr="0096683D">
        <w:rPr>
          <w:rFonts w:ascii="Arial" w:eastAsia="Times New Roman" w:hAnsi="Arial" w:cs="Arial" w:hint="cs"/>
          <w:color w:val="auto"/>
          <w:szCs w:val="24"/>
          <w:cs/>
          <w:lang w:bidi="bn-BD"/>
        </w:rPr>
        <w:t>→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96683D">
        <w:rPr>
          <w:rFonts w:eastAsia="Times New Roman" w:cs="Times New Roman"/>
          <w:b/>
          <w:bCs/>
          <w:color w:val="auto"/>
          <w:szCs w:val="24"/>
          <w:lang w:bidi="bn-BD"/>
        </w:rPr>
        <w:t>Sign in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(border-only style, hover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 xml:space="preserve">করলে হালকা </w:t>
      </w:r>
      <w:r w:rsidRPr="0096683D">
        <w:rPr>
          <w:rFonts w:eastAsia="Times New Roman" w:cs="Times New Roman"/>
          <w:color w:val="auto"/>
          <w:szCs w:val="24"/>
          <w:lang w:bidi="bn-BD"/>
        </w:rPr>
        <w:t>gray background)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77548619" w14:textId="77777777" w:rsidR="0096683D" w:rsidRPr="0096683D" w:rsidRDefault="0096683D" w:rsidP="0096683D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Vrinda"/>
          <w:color w:val="auto"/>
          <w:szCs w:val="24"/>
          <w:cs/>
          <w:lang w:bidi="bn-BD"/>
        </w:rPr>
        <w:t xml:space="preserve">দ্বিতীয় বাটন </w:t>
      </w:r>
      <w:r w:rsidRPr="0096683D">
        <w:rPr>
          <w:rFonts w:ascii="Arial" w:eastAsia="Times New Roman" w:hAnsi="Arial" w:cs="Arial" w:hint="cs"/>
          <w:color w:val="auto"/>
          <w:szCs w:val="24"/>
          <w:cs/>
          <w:lang w:bidi="bn-BD"/>
        </w:rPr>
        <w:t>→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96683D">
        <w:rPr>
          <w:rFonts w:eastAsia="Times New Roman" w:cs="Times New Roman"/>
          <w:b/>
          <w:bCs/>
          <w:color w:val="auto"/>
          <w:szCs w:val="24"/>
          <w:lang w:bidi="bn-BD"/>
        </w:rPr>
        <w:t>Book now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(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 xml:space="preserve">সবুজ 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background + hover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করলে গাঢ় সবুজ)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00A977B4" w14:textId="77777777" w:rsidR="0096683D" w:rsidRPr="0096683D" w:rsidRDefault="0096683D" w:rsidP="0096683D">
      <w:pPr>
        <w:spacing w:after="0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Times New Roman"/>
          <w:color w:val="auto"/>
          <w:szCs w:val="24"/>
          <w:lang w:bidi="bn-BD"/>
        </w:rPr>
        <w:pict w14:anchorId="60DA890C">
          <v:rect id="_x0000_i1256" style="width:0;height:1.5pt" o:hralign="center" o:hrstd="t" o:hr="t" fillcolor="#a0a0a0" stroked="f"/>
        </w:pict>
      </w:r>
    </w:p>
    <w:p w14:paraId="0061E95E" w14:textId="77777777" w:rsidR="0096683D" w:rsidRPr="0096683D" w:rsidRDefault="0096683D" w:rsidP="0096683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auto"/>
          <w:sz w:val="36"/>
          <w:szCs w:val="36"/>
          <w:lang w:bidi="bn-BD"/>
        </w:rPr>
      </w:pPr>
      <w:r w:rsidRPr="0096683D">
        <w:rPr>
          <w:rFonts w:ascii="Segoe UI Emoji" w:eastAsia="Times New Roman" w:hAnsi="Segoe UI Emoji" w:cs="Segoe UI Emoji"/>
          <w:b/>
          <w:bCs/>
          <w:color w:val="auto"/>
          <w:sz w:val="36"/>
          <w:szCs w:val="36"/>
          <w:lang w:bidi="bn-BD"/>
        </w:rPr>
        <w:lastRenderedPageBreak/>
        <w:t>🎨</w:t>
      </w:r>
      <w:r w:rsidRPr="0096683D">
        <w:rPr>
          <w:rFonts w:eastAsia="Times New Roman" w:cs="Times New Roman"/>
          <w:b/>
          <w:bCs/>
          <w:color w:val="auto"/>
          <w:sz w:val="36"/>
          <w:szCs w:val="36"/>
          <w:lang w:bidi="bn-BD"/>
        </w:rPr>
        <w:t xml:space="preserve"> </w:t>
      </w:r>
      <w:r w:rsidRPr="0096683D">
        <w:rPr>
          <w:rFonts w:eastAsia="Times New Roman" w:cs="Vrinda"/>
          <w:b/>
          <w:bCs/>
          <w:color w:val="auto"/>
          <w:sz w:val="36"/>
          <w:szCs w:val="36"/>
          <w:cs/>
          <w:lang w:bidi="bn-BD"/>
        </w:rPr>
        <w:t>শেষ ফলাফল (</w:t>
      </w:r>
      <w:r w:rsidRPr="0096683D">
        <w:rPr>
          <w:rFonts w:eastAsia="Times New Roman" w:cs="Times New Roman"/>
          <w:b/>
          <w:bCs/>
          <w:color w:val="auto"/>
          <w:sz w:val="36"/>
          <w:szCs w:val="36"/>
          <w:lang w:bidi="bn-BD"/>
        </w:rPr>
        <w:t xml:space="preserve">UI </w:t>
      </w:r>
      <w:r w:rsidRPr="0096683D">
        <w:rPr>
          <w:rFonts w:eastAsia="Times New Roman" w:cs="Vrinda"/>
          <w:b/>
          <w:bCs/>
          <w:color w:val="auto"/>
          <w:sz w:val="36"/>
          <w:szCs w:val="36"/>
          <w:cs/>
          <w:lang w:bidi="bn-BD"/>
        </w:rPr>
        <w:t>কেমন হবে)</w:t>
      </w:r>
    </w:p>
    <w:p w14:paraId="47427EBC" w14:textId="77777777" w:rsidR="0096683D" w:rsidRPr="0096683D" w:rsidRDefault="0096683D" w:rsidP="0096683D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Times New Roman"/>
          <w:b/>
          <w:bCs/>
          <w:color w:val="auto"/>
          <w:szCs w:val="24"/>
          <w:lang w:bidi="bn-BD"/>
        </w:rPr>
        <w:t>Top sticky header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স্ক্রল করলেও উপরে থাকবে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5D04D17D" w14:textId="77777777" w:rsidR="0096683D" w:rsidRPr="0096683D" w:rsidRDefault="0096683D" w:rsidP="0096683D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Vrinda"/>
          <w:b/>
          <w:bCs/>
          <w:color w:val="auto"/>
          <w:szCs w:val="24"/>
          <w:cs/>
          <w:lang w:bidi="bn-BD"/>
        </w:rPr>
        <w:t xml:space="preserve">বামে </w:t>
      </w:r>
      <w:r w:rsidRPr="0096683D">
        <w:rPr>
          <w:rFonts w:eastAsia="Times New Roman" w:cs="Times New Roman"/>
          <w:b/>
          <w:bCs/>
          <w:color w:val="auto"/>
          <w:szCs w:val="24"/>
          <w:lang w:bidi="bn-BD"/>
        </w:rPr>
        <w:t>Logo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"LN"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ইনিশিয়াল + ব্র্যান্ড নাম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1CE59F06" w14:textId="77777777" w:rsidR="0096683D" w:rsidRPr="0096683D" w:rsidRDefault="0096683D" w:rsidP="0096683D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Vrinda"/>
          <w:b/>
          <w:bCs/>
          <w:color w:val="auto"/>
          <w:szCs w:val="24"/>
          <w:cs/>
          <w:lang w:bidi="bn-BD"/>
        </w:rPr>
        <w:t xml:space="preserve">মাঝে </w:t>
      </w:r>
      <w:r w:rsidRPr="0096683D">
        <w:rPr>
          <w:rFonts w:eastAsia="Times New Roman" w:cs="Times New Roman"/>
          <w:b/>
          <w:bCs/>
          <w:color w:val="auto"/>
          <w:szCs w:val="24"/>
          <w:lang w:bidi="bn-BD"/>
        </w:rPr>
        <w:t>Navigation Menu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Services, How it works, Pricing, FAQ (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শুধু বড় স্ক্রিনে দেখা যাবে)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30127143" w14:textId="77777777" w:rsidR="0096683D" w:rsidRPr="0096683D" w:rsidRDefault="0096683D" w:rsidP="0096683D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Vrinda"/>
          <w:b/>
          <w:bCs/>
          <w:color w:val="auto"/>
          <w:szCs w:val="24"/>
          <w:cs/>
          <w:lang w:bidi="bn-BD"/>
        </w:rPr>
        <w:t xml:space="preserve">ডানে </w:t>
      </w:r>
      <w:r w:rsidRPr="0096683D">
        <w:rPr>
          <w:rFonts w:eastAsia="Times New Roman" w:cs="Times New Roman"/>
          <w:b/>
          <w:bCs/>
          <w:color w:val="auto"/>
          <w:szCs w:val="24"/>
          <w:lang w:bidi="bn-BD"/>
        </w:rPr>
        <w:t>CTA buttons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Sign in + Book now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4E8FE723" w14:textId="77777777" w:rsidR="0096683D" w:rsidRPr="0096683D" w:rsidRDefault="0096683D" w:rsidP="0096683D">
      <w:pPr>
        <w:spacing w:after="0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Times New Roman"/>
          <w:color w:val="auto"/>
          <w:szCs w:val="24"/>
          <w:lang w:bidi="bn-BD"/>
        </w:rPr>
        <w:pict w14:anchorId="3AC8826D">
          <v:rect id="_x0000_i1257" style="width:0;height:1.5pt" o:hralign="center" o:hrstd="t" o:hr="t" fillcolor="#a0a0a0" stroked="f"/>
        </w:pict>
      </w:r>
    </w:p>
    <w:p w14:paraId="01A314B7" w14:textId="77777777" w:rsidR="0096683D" w:rsidRPr="0096683D" w:rsidRDefault="0096683D" w:rsidP="0096683D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Segoe UI Emoji" w:eastAsia="Times New Roman" w:hAnsi="Segoe UI Emoji" w:cs="Segoe UI Emoji"/>
          <w:color w:val="auto"/>
          <w:szCs w:val="24"/>
          <w:lang w:bidi="bn-BD"/>
        </w:rPr>
        <w:t>👉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চাইলে আমি এখন পর্যন্ত দেওয়া তোমার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96683D">
        <w:rPr>
          <w:rFonts w:eastAsia="Times New Roman" w:cs="Times New Roman"/>
          <w:b/>
          <w:bCs/>
          <w:color w:val="auto"/>
          <w:szCs w:val="24"/>
          <w:lang w:bidi="bn-BD"/>
        </w:rPr>
        <w:t>Header + Hero + Services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সেকশনগুলো একসাথে করে একটা সম্পূর্ণ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96683D">
        <w:rPr>
          <w:rFonts w:eastAsia="Times New Roman" w:cs="Times New Roman"/>
          <w:b/>
          <w:bCs/>
          <w:color w:val="auto"/>
          <w:szCs w:val="24"/>
          <w:lang w:bidi="bn-BD"/>
        </w:rPr>
        <w:t>homepage template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বানিয়ে দিতে পারি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,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যেটা তুমি ব্রাউজারে রান করলেই পুরো ওয়েবসাইটের প্রিভিউ দেখতে পাবে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685E72A4" w14:textId="77777777" w:rsidR="0096683D" w:rsidRPr="0096683D" w:rsidRDefault="0096683D" w:rsidP="0096683D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Vrinda"/>
          <w:color w:val="auto"/>
          <w:szCs w:val="24"/>
          <w:cs/>
          <w:lang w:bidi="bn-BD"/>
        </w:rPr>
        <w:t>তুমি কি সেটা চাইছো</w:t>
      </w:r>
      <w:r w:rsidRPr="0096683D">
        <w:rPr>
          <w:rFonts w:eastAsia="Times New Roman" w:cs="Times New Roman"/>
          <w:color w:val="auto"/>
          <w:szCs w:val="24"/>
          <w:lang w:bidi="bn-BD"/>
        </w:rPr>
        <w:t>?</w:t>
      </w:r>
    </w:p>
    <w:p w14:paraId="6A102CE5" w14:textId="30AE7454" w:rsidR="0096683D" w:rsidRDefault="00160E8F" w:rsidP="00503CD1">
      <w:r w:rsidRPr="00160E8F">
        <w:drawing>
          <wp:inline distT="0" distB="0" distL="0" distR="0" wp14:anchorId="2FB1994D" wp14:editId="6269EFAB">
            <wp:extent cx="5731510" cy="1798320"/>
            <wp:effectExtent l="0" t="0" r="2540" b="0"/>
            <wp:docPr id="1923327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275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CEC5" w14:textId="1B84E6E4" w:rsidR="00160E8F" w:rsidRDefault="00160E8F" w:rsidP="00503CD1">
      <w:r w:rsidRPr="00160E8F">
        <w:drawing>
          <wp:inline distT="0" distB="0" distL="0" distR="0" wp14:anchorId="549A8375" wp14:editId="734BF6D7">
            <wp:extent cx="5731510" cy="1699260"/>
            <wp:effectExtent l="0" t="0" r="2540" b="0"/>
            <wp:docPr id="2850608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6082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9C7C" w14:textId="35F9847C" w:rsidR="00160E8F" w:rsidRDefault="00160E8F" w:rsidP="00503CD1">
      <w:r w:rsidRPr="00160E8F">
        <w:drawing>
          <wp:inline distT="0" distB="0" distL="0" distR="0" wp14:anchorId="405C6775" wp14:editId="0ED85A1A">
            <wp:extent cx="5731510" cy="845820"/>
            <wp:effectExtent l="0" t="0" r="2540" b="0"/>
            <wp:docPr id="98098465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84657" name="Picture 1" descr="A black background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1FE3" w14:textId="419164C3" w:rsidR="00160E8F" w:rsidRDefault="00160E8F" w:rsidP="00503CD1">
      <w:r w:rsidRPr="00160E8F">
        <w:lastRenderedPageBreak/>
        <w:drawing>
          <wp:inline distT="0" distB="0" distL="0" distR="0" wp14:anchorId="01D37106" wp14:editId="5F85FCC8">
            <wp:extent cx="5000626" cy="1379220"/>
            <wp:effectExtent l="0" t="0" r="9525" b="0"/>
            <wp:docPr id="15132942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9426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9" cy="13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9945" w14:textId="0011D76B" w:rsidR="00160E8F" w:rsidRDefault="00160E8F" w:rsidP="00503CD1">
      <w:r w:rsidRPr="00160E8F">
        <w:drawing>
          <wp:inline distT="0" distB="0" distL="0" distR="0" wp14:anchorId="4781C7FD" wp14:editId="7FE9CA90">
            <wp:extent cx="5731510" cy="1463040"/>
            <wp:effectExtent l="0" t="0" r="2540" b="3810"/>
            <wp:docPr id="14647011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0118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1F07" w14:textId="77777777" w:rsidR="0096683D" w:rsidRDefault="0096683D" w:rsidP="00503CD1"/>
    <w:p w14:paraId="4E5F58B6" w14:textId="77777777" w:rsidR="0096683D" w:rsidRDefault="0096683D" w:rsidP="00503CD1"/>
    <w:p w14:paraId="466C60D7" w14:textId="77777777" w:rsidR="0096683D" w:rsidRPr="0096683D" w:rsidRDefault="0096683D" w:rsidP="0096683D">
      <w:r w:rsidRPr="0096683D">
        <w:rPr>
          <w:cs/>
          <w:lang w:bidi="bn-BD"/>
        </w:rPr>
        <w:t>ভালো! এবার আমি তোমার দেওয়া</w:t>
      </w:r>
      <w:r w:rsidRPr="0096683D">
        <w:t xml:space="preserve"> </w:t>
      </w:r>
      <w:r w:rsidRPr="0096683D">
        <w:rPr>
          <w:b/>
          <w:bCs/>
        </w:rPr>
        <w:t xml:space="preserve">Hero Section (Tailwind CSS </w:t>
      </w:r>
      <w:r w:rsidRPr="0096683D">
        <w:rPr>
          <w:b/>
          <w:bCs/>
          <w:cs/>
          <w:lang w:bidi="bn-BD"/>
        </w:rPr>
        <w:t>সহ)</w:t>
      </w:r>
      <w:r w:rsidRPr="0096683D">
        <w:t xml:space="preserve"> </w:t>
      </w:r>
      <w:r w:rsidRPr="0096683D">
        <w:rPr>
          <w:cs/>
          <w:lang w:bidi="bn-BD"/>
        </w:rPr>
        <w:t>টা</w:t>
      </w:r>
      <w:r w:rsidRPr="0096683D">
        <w:t xml:space="preserve"> </w:t>
      </w:r>
      <w:r w:rsidRPr="0096683D">
        <w:rPr>
          <w:b/>
          <w:bCs/>
          <w:cs/>
          <w:lang w:bidi="bn-BD"/>
        </w:rPr>
        <w:t>ডিটেইলস এ ব্যাখ্যা করে দিচ্ছি</w:t>
      </w:r>
      <w:r w:rsidRPr="0096683D">
        <w:rPr>
          <w:cs/>
          <w:lang w:bidi="hi-IN"/>
        </w:rPr>
        <w:t>।</w:t>
      </w:r>
    </w:p>
    <w:p w14:paraId="46CBE8A7" w14:textId="77777777" w:rsidR="0096683D" w:rsidRPr="0096683D" w:rsidRDefault="0096683D" w:rsidP="0096683D">
      <w:r w:rsidRPr="0096683D">
        <w:pict w14:anchorId="6C270807">
          <v:rect id="_x0000_i1230" style="width:0;height:1.5pt" o:hralign="center" o:hrstd="t" o:hr="t" fillcolor="#a0a0a0" stroked="f"/>
        </w:pict>
      </w:r>
    </w:p>
    <w:p w14:paraId="17A932A0" w14:textId="77777777" w:rsidR="0096683D" w:rsidRPr="0096683D" w:rsidRDefault="0096683D" w:rsidP="0096683D">
      <w:pPr>
        <w:rPr>
          <w:b/>
          <w:bCs/>
        </w:rPr>
      </w:pPr>
      <w:r w:rsidRPr="0096683D">
        <w:rPr>
          <w:rFonts w:ascii="Segoe UI Emoji" w:hAnsi="Segoe UI Emoji" w:cs="Segoe UI Emoji"/>
          <w:b/>
          <w:bCs/>
        </w:rPr>
        <w:t>🔎</w:t>
      </w:r>
      <w:r w:rsidRPr="0096683D">
        <w:rPr>
          <w:b/>
          <w:bCs/>
        </w:rPr>
        <w:t xml:space="preserve"> </w:t>
      </w:r>
      <w:r w:rsidRPr="0096683D">
        <w:rPr>
          <w:b/>
          <w:bCs/>
          <w:cs/>
          <w:lang w:bidi="bn-BD"/>
        </w:rPr>
        <w:t>কোড ব্রেকডাউন</w:t>
      </w:r>
    </w:p>
    <w:p w14:paraId="5107E370" w14:textId="77777777" w:rsidR="0096683D" w:rsidRPr="0096683D" w:rsidRDefault="0096683D" w:rsidP="0096683D">
      <w:pPr>
        <w:rPr>
          <w:b/>
          <w:bCs/>
        </w:rPr>
      </w:pPr>
      <w:r w:rsidRPr="0096683D">
        <w:rPr>
          <w:b/>
          <w:bCs/>
        </w:rPr>
        <w:t>1. Hero Section Container</w:t>
      </w:r>
    </w:p>
    <w:p w14:paraId="36AD2C2F" w14:textId="77777777" w:rsidR="0096683D" w:rsidRPr="0096683D" w:rsidRDefault="0096683D" w:rsidP="0096683D">
      <w:r w:rsidRPr="0096683D">
        <w:t>&lt;section class="relative"&gt;</w:t>
      </w:r>
    </w:p>
    <w:p w14:paraId="2C84E184" w14:textId="77777777" w:rsidR="0096683D" w:rsidRPr="0096683D" w:rsidRDefault="0096683D" w:rsidP="0096683D">
      <w:pPr>
        <w:numPr>
          <w:ilvl w:val="0"/>
          <w:numId w:val="242"/>
        </w:numPr>
      </w:pPr>
      <w:r w:rsidRPr="0096683D">
        <w:t xml:space="preserve">section → </w:t>
      </w:r>
      <w:r w:rsidRPr="0096683D">
        <w:rPr>
          <w:cs/>
          <w:lang w:bidi="bn-BD"/>
        </w:rPr>
        <w:t xml:space="preserve">আলাদা </w:t>
      </w:r>
      <w:r w:rsidRPr="0096683D">
        <w:t xml:space="preserve">Hero </w:t>
      </w:r>
      <w:r w:rsidRPr="0096683D">
        <w:rPr>
          <w:cs/>
          <w:lang w:bidi="bn-BD"/>
        </w:rPr>
        <w:t>সেকশন বানানো হয়েছে</w:t>
      </w:r>
      <w:r w:rsidRPr="0096683D">
        <w:rPr>
          <w:cs/>
          <w:lang w:bidi="hi-IN"/>
        </w:rPr>
        <w:t>।</w:t>
      </w:r>
    </w:p>
    <w:p w14:paraId="00CC41A6" w14:textId="77777777" w:rsidR="0096683D" w:rsidRPr="0096683D" w:rsidRDefault="0096683D" w:rsidP="0096683D">
      <w:pPr>
        <w:numPr>
          <w:ilvl w:val="0"/>
          <w:numId w:val="242"/>
        </w:numPr>
      </w:pPr>
      <w:r w:rsidRPr="0096683D">
        <w:t xml:space="preserve">relative → </w:t>
      </w:r>
      <w:r w:rsidRPr="0096683D">
        <w:rPr>
          <w:cs/>
          <w:lang w:bidi="bn-BD"/>
        </w:rPr>
        <w:t xml:space="preserve">ভেতরে </w:t>
      </w:r>
      <w:r w:rsidRPr="0096683D">
        <w:t xml:space="preserve">absolute element </w:t>
      </w:r>
      <w:r w:rsidRPr="0096683D">
        <w:rPr>
          <w:cs/>
          <w:lang w:bidi="bn-BD"/>
        </w:rPr>
        <w:t xml:space="preserve">দরকার হলে </w:t>
      </w:r>
      <w:r w:rsidRPr="0096683D">
        <w:t xml:space="preserve">parent </w:t>
      </w:r>
      <w:r w:rsidRPr="0096683D">
        <w:rPr>
          <w:cs/>
          <w:lang w:bidi="bn-BD"/>
        </w:rPr>
        <w:t>হিসেবে কাজ করবে</w:t>
      </w:r>
      <w:r w:rsidRPr="0096683D">
        <w:rPr>
          <w:cs/>
          <w:lang w:bidi="hi-IN"/>
        </w:rPr>
        <w:t>।</w:t>
      </w:r>
    </w:p>
    <w:p w14:paraId="36FF35BA" w14:textId="77777777" w:rsidR="0096683D" w:rsidRPr="0096683D" w:rsidRDefault="0096683D" w:rsidP="0096683D">
      <w:r w:rsidRPr="0096683D">
        <w:pict w14:anchorId="306BD50D">
          <v:rect id="_x0000_i1231" style="width:0;height:1.5pt" o:hralign="center" o:hrstd="t" o:hr="t" fillcolor="#a0a0a0" stroked="f"/>
        </w:pict>
      </w:r>
    </w:p>
    <w:p w14:paraId="77BCF1CA" w14:textId="77777777" w:rsidR="0096683D" w:rsidRPr="0096683D" w:rsidRDefault="0096683D" w:rsidP="0096683D">
      <w:pPr>
        <w:rPr>
          <w:b/>
          <w:bCs/>
        </w:rPr>
      </w:pPr>
      <w:r w:rsidRPr="0096683D">
        <w:rPr>
          <w:b/>
          <w:bCs/>
        </w:rPr>
        <w:t>2. Grid Layout</w:t>
      </w:r>
    </w:p>
    <w:p w14:paraId="2694DA28" w14:textId="77777777" w:rsidR="0096683D" w:rsidRPr="0096683D" w:rsidRDefault="0096683D" w:rsidP="0096683D">
      <w:r w:rsidRPr="0096683D">
        <w:t>&lt;div class="max-w-7xl mx-auto px-4 sm:px-6 lg:px-8 py-16 grid md:grid-cols-2 gap-10 items-center"&gt;</w:t>
      </w:r>
    </w:p>
    <w:p w14:paraId="3781E91A" w14:textId="77777777" w:rsidR="0096683D" w:rsidRPr="0096683D" w:rsidRDefault="0096683D" w:rsidP="0096683D">
      <w:pPr>
        <w:numPr>
          <w:ilvl w:val="0"/>
          <w:numId w:val="243"/>
        </w:numPr>
      </w:pPr>
      <w:r w:rsidRPr="0096683D">
        <w:t xml:space="preserve">max-w-7xl mx-auto → </w:t>
      </w:r>
      <w:r w:rsidRPr="0096683D">
        <w:rPr>
          <w:cs/>
          <w:lang w:bidi="bn-BD"/>
        </w:rPr>
        <w:t xml:space="preserve">কনটেন্টকে </w:t>
      </w:r>
      <w:r w:rsidRPr="0096683D">
        <w:t xml:space="preserve">center align </w:t>
      </w:r>
      <w:r w:rsidRPr="0096683D">
        <w:rPr>
          <w:cs/>
          <w:lang w:bidi="bn-BD"/>
        </w:rPr>
        <w:t>করেছে এবং সর্বোচ্চ প্রস্থ নিয়ন্ত্রণ করছে</w:t>
      </w:r>
      <w:r w:rsidRPr="0096683D">
        <w:rPr>
          <w:cs/>
          <w:lang w:bidi="hi-IN"/>
        </w:rPr>
        <w:t>।</w:t>
      </w:r>
    </w:p>
    <w:p w14:paraId="0DD8699C" w14:textId="77777777" w:rsidR="0096683D" w:rsidRPr="0096683D" w:rsidRDefault="0096683D" w:rsidP="0096683D">
      <w:pPr>
        <w:numPr>
          <w:ilvl w:val="0"/>
          <w:numId w:val="243"/>
        </w:numPr>
      </w:pPr>
      <w:r w:rsidRPr="0096683D">
        <w:t xml:space="preserve">px-4 sm:px-6 lg:px-8 → </w:t>
      </w:r>
      <w:r w:rsidRPr="0096683D">
        <w:rPr>
          <w:cs/>
          <w:lang w:bidi="bn-BD"/>
        </w:rPr>
        <w:t xml:space="preserve">বিভিন্ন </w:t>
      </w:r>
      <w:r w:rsidRPr="0096683D">
        <w:t xml:space="preserve">screen size </w:t>
      </w:r>
      <w:r w:rsidRPr="0096683D">
        <w:rPr>
          <w:cs/>
          <w:lang w:bidi="bn-BD"/>
        </w:rPr>
        <w:t xml:space="preserve">অনুযায়ী </w:t>
      </w:r>
      <w:r w:rsidRPr="0096683D">
        <w:t>padding</w:t>
      </w:r>
      <w:r w:rsidRPr="0096683D">
        <w:rPr>
          <w:cs/>
          <w:lang w:bidi="hi-IN"/>
        </w:rPr>
        <w:t>।</w:t>
      </w:r>
    </w:p>
    <w:p w14:paraId="42582D02" w14:textId="77777777" w:rsidR="0096683D" w:rsidRPr="0096683D" w:rsidRDefault="0096683D" w:rsidP="0096683D">
      <w:pPr>
        <w:numPr>
          <w:ilvl w:val="0"/>
          <w:numId w:val="243"/>
        </w:numPr>
      </w:pPr>
      <w:r w:rsidRPr="0096683D">
        <w:t xml:space="preserve">py-16 → </w:t>
      </w:r>
      <w:r w:rsidRPr="0096683D">
        <w:rPr>
          <w:cs/>
          <w:lang w:bidi="bn-BD"/>
        </w:rPr>
        <w:t xml:space="preserve">উপর-নিচে </w:t>
      </w:r>
      <w:r w:rsidRPr="0096683D">
        <w:t xml:space="preserve">16 </w:t>
      </w:r>
      <w:r w:rsidRPr="0096683D">
        <w:rPr>
          <w:cs/>
          <w:lang w:bidi="bn-BD"/>
        </w:rPr>
        <w:t xml:space="preserve">ইউনিট </w:t>
      </w:r>
      <w:r w:rsidRPr="0096683D">
        <w:t>padding</w:t>
      </w:r>
      <w:r w:rsidRPr="0096683D">
        <w:rPr>
          <w:cs/>
          <w:lang w:bidi="hi-IN"/>
        </w:rPr>
        <w:t>।</w:t>
      </w:r>
    </w:p>
    <w:p w14:paraId="4BC38D6D" w14:textId="77777777" w:rsidR="0096683D" w:rsidRPr="0096683D" w:rsidRDefault="0096683D" w:rsidP="0096683D">
      <w:pPr>
        <w:numPr>
          <w:ilvl w:val="0"/>
          <w:numId w:val="243"/>
        </w:numPr>
      </w:pPr>
      <w:r w:rsidRPr="0096683D">
        <w:lastRenderedPageBreak/>
        <w:t xml:space="preserve">grid md:grid-cols-2 → Medium screen (md) </w:t>
      </w:r>
      <w:r w:rsidRPr="0096683D">
        <w:rPr>
          <w:cs/>
          <w:lang w:bidi="bn-BD"/>
        </w:rPr>
        <w:t xml:space="preserve">থেকে </w:t>
      </w:r>
      <w:r w:rsidRPr="0096683D">
        <w:t xml:space="preserve">grid </w:t>
      </w:r>
      <w:r w:rsidRPr="0096683D">
        <w:rPr>
          <w:cs/>
          <w:lang w:bidi="bn-BD"/>
        </w:rPr>
        <w:t>হবে</w:t>
      </w:r>
      <w:r w:rsidRPr="0096683D">
        <w:t xml:space="preserve"> </w:t>
      </w:r>
      <w:r w:rsidRPr="0096683D">
        <w:rPr>
          <w:b/>
          <w:bCs/>
        </w:rPr>
        <w:t xml:space="preserve">2 </w:t>
      </w:r>
      <w:r w:rsidRPr="0096683D">
        <w:rPr>
          <w:b/>
          <w:bCs/>
          <w:cs/>
          <w:lang w:bidi="bn-BD"/>
        </w:rPr>
        <w:t>কলাম</w:t>
      </w:r>
      <w:r w:rsidRPr="0096683D">
        <w:t xml:space="preserve"> (</w:t>
      </w:r>
      <w:r w:rsidRPr="0096683D">
        <w:rPr>
          <w:cs/>
          <w:lang w:bidi="bn-BD"/>
        </w:rPr>
        <w:t>বামে লেখা</w:t>
      </w:r>
      <w:r w:rsidRPr="0096683D">
        <w:t xml:space="preserve">, </w:t>
      </w:r>
      <w:r w:rsidRPr="0096683D">
        <w:rPr>
          <w:cs/>
          <w:lang w:bidi="bn-BD"/>
        </w:rPr>
        <w:t>ডানে ছবি/কার্ড)</w:t>
      </w:r>
      <w:r w:rsidRPr="0096683D">
        <w:rPr>
          <w:cs/>
          <w:lang w:bidi="hi-IN"/>
        </w:rPr>
        <w:t>।</w:t>
      </w:r>
    </w:p>
    <w:p w14:paraId="2815776D" w14:textId="77777777" w:rsidR="0096683D" w:rsidRPr="0096683D" w:rsidRDefault="0096683D" w:rsidP="0096683D">
      <w:pPr>
        <w:numPr>
          <w:ilvl w:val="0"/>
          <w:numId w:val="243"/>
        </w:numPr>
      </w:pPr>
      <w:r w:rsidRPr="0096683D">
        <w:t xml:space="preserve">gap-10 → </w:t>
      </w:r>
      <w:r w:rsidRPr="0096683D">
        <w:rPr>
          <w:cs/>
          <w:lang w:bidi="bn-BD"/>
        </w:rPr>
        <w:t>কলামের মাঝে ফাঁকা</w:t>
      </w:r>
      <w:r w:rsidRPr="0096683D">
        <w:rPr>
          <w:cs/>
          <w:lang w:bidi="hi-IN"/>
        </w:rPr>
        <w:t>।</w:t>
      </w:r>
    </w:p>
    <w:p w14:paraId="5A93487E" w14:textId="77777777" w:rsidR="0096683D" w:rsidRPr="0096683D" w:rsidRDefault="0096683D" w:rsidP="0096683D">
      <w:pPr>
        <w:numPr>
          <w:ilvl w:val="0"/>
          <w:numId w:val="243"/>
        </w:numPr>
      </w:pPr>
      <w:r w:rsidRPr="0096683D">
        <w:t xml:space="preserve">items-center → </w:t>
      </w:r>
      <w:r w:rsidRPr="0096683D">
        <w:rPr>
          <w:cs/>
          <w:lang w:bidi="bn-BD"/>
        </w:rPr>
        <w:t xml:space="preserve">কনটেন্টকে </w:t>
      </w:r>
      <w:r w:rsidRPr="0096683D">
        <w:t xml:space="preserve">vertically center align </w:t>
      </w:r>
      <w:r w:rsidRPr="0096683D">
        <w:rPr>
          <w:cs/>
          <w:lang w:bidi="bn-BD"/>
        </w:rPr>
        <w:t>করবে</w:t>
      </w:r>
      <w:r w:rsidRPr="0096683D">
        <w:rPr>
          <w:cs/>
          <w:lang w:bidi="hi-IN"/>
        </w:rPr>
        <w:t>।</w:t>
      </w:r>
    </w:p>
    <w:p w14:paraId="5F50F6F1" w14:textId="77777777" w:rsidR="0096683D" w:rsidRPr="0096683D" w:rsidRDefault="0096683D" w:rsidP="0096683D">
      <w:r w:rsidRPr="0096683D">
        <w:pict w14:anchorId="33D92BC4">
          <v:rect id="_x0000_i1232" style="width:0;height:1.5pt" o:hralign="center" o:hrstd="t" o:hr="t" fillcolor="#a0a0a0" stroked="f"/>
        </w:pict>
      </w:r>
    </w:p>
    <w:p w14:paraId="401E6E57" w14:textId="77777777" w:rsidR="0096683D" w:rsidRPr="0096683D" w:rsidRDefault="0096683D" w:rsidP="0096683D">
      <w:pPr>
        <w:rPr>
          <w:b/>
          <w:bCs/>
        </w:rPr>
      </w:pPr>
      <w:r w:rsidRPr="0096683D">
        <w:rPr>
          <w:b/>
          <w:bCs/>
        </w:rPr>
        <w:t>3. Left Side (Text Content)</w:t>
      </w:r>
    </w:p>
    <w:p w14:paraId="6A7BE3EF" w14:textId="77777777" w:rsidR="0096683D" w:rsidRPr="0096683D" w:rsidRDefault="0096683D" w:rsidP="0096683D">
      <w:r w:rsidRPr="0096683D">
        <w:t>&lt;div&gt;</w:t>
      </w:r>
    </w:p>
    <w:p w14:paraId="2DE429FB" w14:textId="77777777" w:rsidR="0096683D" w:rsidRPr="0096683D" w:rsidRDefault="0096683D" w:rsidP="0096683D">
      <w:r w:rsidRPr="0096683D">
        <w:t xml:space="preserve">  &lt;h1 class="text-3xl sm:text-4xl font-extrabold leading-tight"&gt;</w:t>
      </w:r>
    </w:p>
    <w:p w14:paraId="252B5A14" w14:textId="77777777" w:rsidR="0096683D" w:rsidRPr="0096683D" w:rsidRDefault="0096683D" w:rsidP="0096683D">
      <w:r w:rsidRPr="0096683D">
        <w:t xml:space="preserve">    </w:t>
      </w:r>
      <w:r w:rsidRPr="0096683D">
        <w:rPr>
          <w:cs/>
          <w:lang w:bidi="bn-BD"/>
        </w:rPr>
        <w:t>গৃহকর্মী বা ক্লিনিং লাগবে</w:t>
      </w:r>
      <w:r w:rsidRPr="0096683D">
        <w:t xml:space="preserve">? </w:t>
      </w:r>
    </w:p>
    <w:p w14:paraId="0B2B6738" w14:textId="77777777" w:rsidR="0096683D" w:rsidRPr="0096683D" w:rsidRDefault="0096683D" w:rsidP="0096683D">
      <w:r w:rsidRPr="0096683D">
        <w:t xml:space="preserve">    &lt;span class="text-emerald-600"&gt;</w:t>
      </w:r>
      <w:r w:rsidRPr="0096683D">
        <w:rPr>
          <w:cs/>
          <w:lang w:bidi="bn-BD"/>
        </w:rPr>
        <w:t>৩ ধাপেই বুক করুন</w:t>
      </w:r>
      <w:r w:rsidRPr="0096683D">
        <w:t>&lt;/span&gt;</w:t>
      </w:r>
    </w:p>
    <w:p w14:paraId="1B237A6E" w14:textId="77777777" w:rsidR="0096683D" w:rsidRPr="0096683D" w:rsidRDefault="0096683D" w:rsidP="0096683D">
      <w:r w:rsidRPr="0096683D">
        <w:t xml:space="preserve">  &lt;/h1&gt;</w:t>
      </w:r>
    </w:p>
    <w:p w14:paraId="3B1C9272" w14:textId="77777777" w:rsidR="0096683D" w:rsidRPr="0096683D" w:rsidRDefault="0096683D" w:rsidP="0096683D">
      <w:r w:rsidRPr="0096683D">
        <w:t xml:space="preserve">  &lt;p class="mt-4 text-gray-600"&gt;</w:t>
      </w:r>
    </w:p>
    <w:p w14:paraId="522AFA00" w14:textId="77777777" w:rsidR="0096683D" w:rsidRPr="0096683D" w:rsidRDefault="0096683D" w:rsidP="0096683D">
      <w:r w:rsidRPr="0096683D">
        <w:t xml:space="preserve">    Verified provider • Safe online payment • Rebook favorite helper</w:t>
      </w:r>
    </w:p>
    <w:p w14:paraId="55C5C2FE" w14:textId="77777777" w:rsidR="0096683D" w:rsidRPr="0096683D" w:rsidRDefault="0096683D" w:rsidP="0096683D">
      <w:r w:rsidRPr="0096683D">
        <w:t xml:space="preserve">  &lt;/p&gt;</w:t>
      </w:r>
    </w:p>
    <w:p w14:paraId="1ED660D1" w14:textId="77777777" w:rsidR="0096683D" w:rsidRPr="0096683D" w:rsidRDefault="0096683D" w:rsidP="0096683D">
      <w:pPr>
        <w:numPr>
          <w:ilvl w:val="0"/>
          <w:numId w:val="244"/>
        </w:numPr>
      </w:pPr>
      <w:r w:rsidRPr="0096683D">
        <w:t xml:space="preserve">h1 → </w:t>
      </w:r>
      <w:r w:rsidRPr="0096683D">
        <w:rPr>
          <w:cs/>
          <w:lang w:bidi="bn-BD"/>
        </w:rPr>
        <w:t>প্রধান শিরোনাম (বাংলায় লেখা)</w:t>
      </w:r>
      <w:r w:rsidRPr="0096683D">
        <w:rPr>
          <w:cs/>
          <w:lang w:bidi="hi-IN"/>
        </w:rPr>
        <w:t>।</w:t>
      </w:r>
    </w:p>
    <w:p w14:paraId="214D03E6" w14:textId="77777777" w:rsidR="0096683D" w:rsidRPr="0096683D" w:rsidRDefault="0096683D" w:rsidP="0096683D">
      <w:pPr>
        <w:numPr>
          <w:ilvl w:val="0"/>
          <w:numId w:val="244"/>
        </w:numPr>
      </w:pPr>
      <w:r w:rsidRPr="0096683D">
        <w:t xml:space="preserve">text-3xl sm:text-4xl → mobile </w:t>
      </w:r>
      <w:r w:rsidRPr="0096683D">
        <w:rPr>
          <w:cs/>
          <w:lang w:bidi="bn-BD"/>
        </w:rPr>
        <w:t xml:space="preserve">এ </w:t>
      </w:r>
      <w:r w:rsidRPr="0096683D">
        <w:t xml:space="preserve">3xl, </w:t>
      </w:r>
      <w:r w:rsidRPr="0096683D">
        <w:rPr>
          <w:cs/>
          <w:lang w:bidi="bn-BD"/>
        </w:rPr>
        <w:t xml:space="preserve">বড় স্ক্রিনে </w:t>
      </w:r>
      <w:r w:rsidRPr="0096683D">
        <w:t xml:space="preserve">4xl </w:t>
      </w:r>
      <w:r w:rsidRPr="0096683D">
        <w:rPr>
          <w:cs/>
          <w:lang w:bidi="bn-BD"/>
        </w:rPr>
        <w:t>ফন্ট সাইজ</w:t>
      </w:r>
      <w:r w:rsidRPr="0096683D">
        <w:rPr>
          <w:cs/>
          <w:lang w:bidi="hi-IN"/>
        </w:rPr>
        <w:t>।</w:t>
      </w:r>
    </w:p>
    <w:p w14:paraId="229B5D75" w14:textId="77777777" w:rsidR="0096683D" w:rsidRPr="0096683D" w:rsidRDefault="0096683D" w:rsidP="0096683D">
      <w:pPr>
        <w:numPr>
          <w:ilvl w:val="0"/>
          <w:numId w:val="244"/>
        </w:numPr>
      </w:pPr>
      <w:r w:rsidRPr="0096683D">
        <w:t xml:space="preserve">font-extrabold → </w:t>
      </w:r>
      <w:r w:rsidRPr="0096683D">
        <w:rPr>
          <w:cs/>
          <w:lang w:bidi="bn-BD"/>
        </w:rPr>
        <w:t xml:space="preserve">খুব </w:t>
      </w:r>
      <w:r w:rsidRPr="0096683D">
        <w:t xml:space="preserve">bold </w:t>
      </w:r>
      <w:r w:rsidRPr="0096683D">
        <w:rPr>
          <w:cs/>
          <w:lang w:bidi="bn-BD"/>
        </w:rPr>
        <w:t>টেক্সট</w:t>
      </w:r>
      <w:r w:rsidRPr="0096683D">
        <w:rPr>
          <w:cs/>
          <w:lang w:bidi="hi-IN"/>
        </w:rPr>
        <w:t>।</w:t>
      </w:r>
    </w:p>
    <w:p w14:paraId="3D5D0F3F" w14:textId="77777777" w:rsidR="0096683D" w:rsidRPr="0096683D" w:rsidRDefault="0096683D" w:rsidP="0096683D">
      <w:pPr>
        <w:numPr>
          <w:ilvl w:val="0"/>
          <w:numId w:val="244"/>
        </w:numPr>
      </w:pPr>
      <w:r w:rsidRPr="0096683D">
        <w:t xml:space="preserve">leading-tight → </w:t>
      </w:r>
      <w:r w:rsidRPr="0096683D">
        <w:rPr>
          <w:cs/>
          <w:lang w:bidi="bn-BD"/>
        </w:rPr>
        <w:t>লাইন স্পেসিং টাইট</w:t>
      </w:r>
      <w:r w:rsidRPr="0096683D">
        <w:rPr>
          <w:cs/>
          <w:lang w:bidi="hi-IN"/>
        </w:rPr>
        <w:t>।</w:t>
      </w:r>
    </w:p>
    <w:p w14:paraId="361EB124" w14:textId="77777777" w:rsidR="0096683D" w:rsidRPr="0096683D" w:rsidRDefault="0096683D" w:rsidP="0096683D">
      <w:pPr>
        <w:numPr>
          <w:ilvl w:val="0"/>
          <w:numId w:val="244"/>
        </w:numPr>
      </w:pPr>
      <w:r w:rsidRPr="0096683D">
        <w:t xml:space="preserve">span → </w:t>
      </w:r>
      <w:r w:rsidRPr="0096683D">
        <w:rPr>
          <w:cs/>
          <w:lang w:bidi="bn-BD"/>
        </w:rPr>
        <w:t>আলাদা অংশকে সবুজ (</w:t>
      </w:r>
      <w:r w:rsidRPr="0096683D">
        <w:t xml:space="preserve">text-emerald-600) </w:t>
      </w:r>
      <w:r w:rsidRPr="0096683D">
        <w:rPr>
          <w:cs/>
          <w:lang w:bidi="bn-BD"/>
        </w:rPr>
        <w:t>করা হয়েছে</w:t>
      </w:r>
      <w:r w:rsidRPr="0096683D">
        <w:rPr>
          <w:cs/>
          <w:lang w:bidi="hi-IN"/>
        </w:rPr>
        <w:t>।</w:t>
      </w:r>
    </w:p>
    <w:p w14:paraId="527E6FF8" w14:textId="77777777" w:rsidR="0096683D" w:rsidRPr="0096683D" w:rsidRDefault="0096683D" w:rsidP="0096683D">
      <w:pPr>
        <w:numPr>
          <w:ilvl w:val="0"/>
          <w:numId w:val="244"/>
        </w:numPr>
      </w:pPr>
      <w:r w:rsidRPr="0096683D">
        <w:t xml:space="preserve">p → </w:t>
      </w:r>
      <w:r w:rsidRPr="0096683D">
        <w:rPr>
          <w:cs/>
          <w:lang w:bidi="bn-BD"/>
        </w:rPr>
        <w:t>ট্যাগলাইনে ছোট টেক্সট দেওয়া হয়েছে (ফিচার লিস্ট)</w:t>
      </w:r>
      <w:r w:rsidRPr="0096683D">
        <w:rPr>
          <w:cs/>
          <w:lang w:bidi="hi-IN"/>
        </w:rPr>
        <w:t>।</w:t>
      </w:r>
    </w:p>
    <w:p w14:paraId="579A5848" w14:textId="77777777" w:rsidR="0096683D" w:rsidRPr="0096683D" w:rsidRDefault="0096683D" w:rsidP="0096683D">
      <w:r w:rsidRPr="0096683D">
        <w:pict w14:anchorId="2D70C217">
          <v:rect id="_x0000_i1233" style="width:0;height:1.5pt" o:hralign="center" o:hrstd="t" o:hr="t" fillcolor="#a0a0a0" stroked="f"/>
        </w:pict>
      </w:r>
    </w:p>
    <w:p w14:paraId="57399E2B" w14:textId="77777777" w:rsidR="0096683D" w:rsidRPr="0096683D" w:rsidRDefault="0096683D" w:rsidP="0096683D">
      <w:pPr>
        <w:rPr>
          <w:b/>
          <w:bCs/>
        </w:rPr>
      </w:pPr>
      <w:r w:rsidRPr="0096683D">
        <w:rPr>
          <w:b/>
          <w:bCs/>
        </w:rPr>
        <w:t>4. Hero Buttons</w:t>
      </w:r>
    </w:p>
    <w:p w14:paraId="5875B38F" w14:textId="77777777" w:rsidR="0096683D" w:rsidRPr="0096683D" w:rsidRDefault="0096683D" w:rsidP="0096683D">
      <w:r w:rsidRPr="0096683D">
        <w:t>&lt;div class="mt-6 flex flex-wrap gap-3"&gt;</w:t>
      </w:r>
    </w:p>
    <w:p w14:paraId="367649EB" w14:textId="77777777" w:rsidR="0096683D" w:rsidRPr="0096683D" w:rsidRDefault="0096683D" w:rsidP="0096683D">
      <w:r w:rsidRPr="0096683D">
        <w:t xml:space="preserve">  &lt;a href="#book" class="px-5 py-3 rounded-2xl bg-emerald-600 text-white hover:bg-emerald-700"&gt;Start Booking&lt;/a&gt;</w:t>
      </w:r>
    </w:p>
    <w:p w14:paraId="72FE9575" w14:textId="77777777" w:rsidR="0096683D" w:rsidRPr="0096683D" w:rsidRDefault="0096683D" w:rsidP="0096683D">
      <w:r w:rsidRPr="0096683D">
        <w:t xml:space="preserve">  &lt;a href="#services" class="px-5 py-3 rounded-2xl border hover:bg-white"&gt;See Services&lt;/a&gt;</w:t>
      </w:r>
    </w:p>
    <w:p w14:paraId="2BB8A895" w14:textId="77777777" w:rsidR="0096683D" w:rsidRPr="0096683D" w:rsidRDefault="0096683D" w:rsidP="0096683D">
      <w:r w:rsidRPr="0096683D">
        <w:lastRenderedPageBreak/>
        <w:t>&lt;/div&gt;</w:t>
      </w:r>
    </w:p>
    <w:p w14:paraId="6628385D" w14:textId="77777777" w:rsidR="0096683D" w:rsidRPr="0096683D" w:rsidRDefault="0096683D" w:rsidP="0096683D">
      <w:pPr>
        <w:numPr>
          <w:ilvl w:val="0"/>
          <w:numId w:val="245"/>
        </w:numPr>
      </w:pPr>
      <w:r w:rsidRPr="0096683D">
        <w:t xml:space="preserve">flex flex-wrap gap-3 → </w:t>
      </w:r>
      <w:r w:rsidRPr="0096683D">
        <w:rPr>
          <w:cs/>
          <w:lang w:bidi="bn-BD"/>
        </w:rPr>
        <w:t xml:space="preserve">বাটনগুলো </w:t>
      </w:r>
      <w:r w:rsidRPr="0096683D">
        <w:t xml:space="preserve">flexbox </w:t>
      </w:r>
      <w:r w:rsidRPr="0096683D">
        <w:rPr>
          <w:cs/>
          <w:lang w:bidi="bn-BD"/>
        </w:rPr>
        <w:t xml:space="preserve">এ </w:t>
      </w:r>
      <w:r w:rsidRPr="0096683D">
        <w:t xml:space="preserve">side-by-side </w:t>
      </w:r>
      <w:r w:rsidRPr="0096683D">
        <w:rPr>
          <w:cs/>
          <w:lang w:bidi="bn-BD"/>
        </w:rPr>
        <w:t xml:space="preserve">এবং </w:t>
      </w:r>
      <w:r w:rsidRPr="0096683D">
        <w:t xml:space="preserve">gap </w:t>
      </w:r>
      <w:r w:rsidRPr="0096683D">
        <w:rPr>
          <w:cs/>
          <w:lang w:bidi="bn-BD"/>
        </w:rPr>
        <w:t>সহ বসানো</w:t>
      </w:r>
      <w:r w:rsidRPr="0096683D">
        <w:rPr>
          <w:cs/>
          <w:lang w:bidi="hi-IN"/>
        </w:rPr>
        <w:t>।</w:t>
      </w:r>
    </w:p>
    <w:p w14:paraId="300738A1" w14:textId="77777777" w:rsidR="0096683D" w:rsidRPr="0096683D" w:rsidRDefault="0096683D" w:rsidP="0096683D">
      <w:pPr>
        <w:numPr>
          <w:ilvl w:val="0"/>
          <w:numId w:val="245"/>
        </w:numPr>
      </w:pPr>
      <w:r w:rsidRPr="0096683D">
        <w:rPr>
          <w:cs/>
          <w:lang w:bidi="bn-BD"/>
        </w:rPr>
        <w:t>প্রথম বাটন: সবুজ রঙের ("</w:t>
      </w:r>
      <w:r w:rsidRPr="0096683D">
        <w:t>Start Booking")</w:t>
      </w:r>
      <w:r w:rsidRPr="0096683D">
        <w:rPr>
          <w:cs/>
          <w:lang w:bidi="hi-IN"/>
        </w:rPr>
        <w:t>।</w:t>
      </w:r>
    </w:p>
    <w:p w14:paraId="20144119" w14:textId="77777777" w:rsidR="0096683D" w:rsidRPr="0096683D" w:rsidRDefault="0096683D" w:rsidP="0096683D">
      <w:pPr>
        <w:numPr>
          <w:ilvl w:val="0"/>
          <w:numId w:val="245"/>
        </w:numPr>
      </w:pPr>
      <w:r w:rsidRPr="0096683D">
        <w:rPr>
          <w:cs/>
          <w:lang w:bidi="bn-BD"/>
        </w:rPr>
        <w:t>দ্বিতীয় বাটন: বর্ডার দেওয়া ("</w:t>
      </w:r>
      <w:r w:rsidRPr="0096683D">
        <w:t>See Services")</w:t>
      </w:r>
      <w:r w:rsidRPr="0096683D">
        <w:rPr>
          <w:cs/>
          <w:lang w:bidi="hi-IN"/>
        </w:rPr>
        <w:t>।</w:t>
      </w:r>
    </w:p>
    <w:p w14:paraId="44120FEF" w14:textId="77777777" w:rsidR="0096683D" w:rsidRPr="0096683D" w:rsidRDefault="0096683D" w:rsidP="0096683D">
      <w:r w:rsidRPr="0096683D">
        <w:pict w14:anchorId="59D2B58F">
          <v:rect id="_x0000_i1234" style="width:0;height:1.5pt" o:hralign="center" o:hrstd="t" o:hr="t" fillcolor="#a0a0a0" stroked="f"/>
        </w:pict>
      </w:r>
    </w:p>
    <w:p w14:paraId="03FA11FA" w14:textId="77777777" w:rsidR="0096683D" w:rsidRPr="0096683D" w:rsidRDefault="0096683D" w:rsidP="0096683D">
      <w:pPr>
        <w:rPr>
          <w:b/>
          <w:bCs/>
        </w:rPr>
      </w:pPr>
      <w:r w:rsidRPr="0096683D">
        <w:rPr>
          <w:b/>
          <w:bCs/>
        </w:rPr>
        <w:t>5. Social Proof / Stats</w:t>
      </w:r>
    </w:p>
    <w:p w14:paraId="2B90689B" w14:textId="77777777" w:rsidR="0096683D" w:rsidRPr="0096683D" w:rsidRDefault="0096683D" w:rsidP="0096683D">
      <w:r w:rsidRPr="0096683D">
        <w:t>&lt;div class="mt-6 flex items-center gap-6 text-sm text-gray-600"&gt;</w:t>
      </w:r>
    </w:p>
    <w:p w14:paraId="5E09D268" w14:textId="77777777" w:rsidR="0096683D" w:rsidRPr="0096683D" w:rsidRDefault="0096683D" w:rsidP="0096683D">
      <w:r w:rsidRPr="0096683D">
        <w:t xml:space="preserve">  &lt;div class="flex items-center gap-2"&gt; ... 10k+ jobs completed&lt;/div&gt;</w:t>
      </w:r>
    </w:p>
    <w:p w14:paraId="39D9C04A" w14:textId="77777777" w:rsidR="0096683D" w:rsidRPr="0096683D" w:rsidRDefault="0096683D" w:rsidP="0096683D">
      <w:r w:rsidRPr="0096683D">
        <w:t xml:space="preserve">  &lt;div class="flex items-center gap-2"&gt; ... 4.8</w:t>
      </w:r>
      <w:r w:rsidRPr="0096683D">
        <w:rPr>
          <w:rFonts w:ascii="Segoe UI Symbol" w:hAnsi="Segoe UI Symbol" w:cs="Segoe UI Symbol"/>
        </w:rPr>
        <w:t>★</w:t>
      </w:r>
      <w:r w:rsidRPr="0096683D">
        <w:t xml:space="preserve"> average rating&lt;/div&gt;</w:t>
      </w:r>
    </w:p>
    <w:p w14:paraId="71B2AEEC" w14:textId="77777777" w:rsidR="0096683D" w:rsidRPr="0096683D" w:rsidRDefault="0096683D" w:rsidP="0096683D">
      <w:r w:rsidRPr="0096683D">
        <w:t>&lt;/div&gt;</w:t>
      </w:r>
    </w:p>
    <w:p w14:paraId="6EED7DFB" w14:textId="77777777" w:rsidR="0096683D" w:rsidRPr="0096683D" w:rsidRDefault="0096683D" w:rsidP="0096683D">
      <w:pPr>
        <w:numPr>
          <w:ilvl w:val="0"/>
          <w:numId w:val="246"/>
        </w:numPr>
      </w:pPr>
      <w:r w:rsidRPr="0096683D">
        <w:rPr>
          <w:cs/>
          <w:lang w:bidi="bn-BD"/>
        </w:rPr>
        <w:t xml:space="preserve">এখানে ছোট </w:t>
      </w:r>
      <w:r w:rsidRPr="0096683D">
        <w:t xml:space="preserve">SVG icon </w:t>
      </w:r>
      <w:r w:rsidRPr="0096683D">
        <w:rPr>
          <w:cs/>
          <w:lang w:bidi="bn-BD"/>
        </w:rPr>
        <w:t>সহ দুইটা পয়েন্ট আছে</w:t>
      </w:r>
      <w:r w:rsidRPr="0096683D">
        <w:rPr>
          <w:cs/>
          <w:lang w:bidi="hi-IN"/>
        </w:rPr>
        <w:t>।</w:t>
      </w:r>
    </w:p>
    <w:p w14:paraId="2806F5E7" w14:textId="77777777" w:rsidR="0096683D" w:rsidRPr="0096683D" w:rsidRDefault="0096683D" w:rsidP="0096683D">
      <w:pPr>
        <w:numPr>
          <w:ilvl w:val="1"/>
          <w:numId w:val="246"/>
        </w:numPr>
      </w:pPr>
      <w:r w:rsidRPr="0096683D">
        <w:rPr>
          <w:b/>
          <w:bCs/>
        </w:rPr>
        <w:t>10k+ jobs completed</w:t>
      </w:r>
      <w:r w:rsidRPr="0096683D">
        <w:t xml:space="preserve"> (</w:t>
      </w:r>
      <w:r w:rsidRPr="0096683D">
        <w:rPr>
          <w:cs/>
          <w:lang w:bidi="bn-BD"/>
        </w:rPr>
        <w:t>চেকমার্ক আইকন সহ)</w:t>
      </w:r>
      <w:r w:rsidRPr="0096683D">
        <w:rPr>
          <w:cs/>
          <w:lang w:bidi="hi-IN"/>
        </w:rPr>
        <w:t>।</w:t>
      </w:r>
    </w:p>
    <w:p w14:paraId="2E14722A" w14:textId="77777777" w:rsidR="0096683D" w:rsidRPr="0096683D" w:rsidRDefault="0096683D" w:rsidP="0096683D">
      <w:pPr>
        <w:numPr>
          <w:ilvl w:val="1"/>
          <w:numId w:val="246"/>
        </w:numPr>
      </w:pPr>
      <w:r w:rsidRPr="0096683D">
        <w:rPr>
          <w:b/>
          <w:bCs/>
        </w:rPr>
        <w:t>4.8</w:t>
      </w:r>
      <w:r w:rsidRPr="0096683D">
        <w:rPr>
          <w:rFonts w:ascii="Segoe UI Symbol" w:hAnsi="Segoe UI Symbol" w:cs="Segoe UI Symbol"/>
          <w:b/>
          <w:bCs/>
        </w:rPr>
        <w:t>★</w:t>
      </w:r>
      <w:r w:rsidRPr="0096683D">
        <w:rPr>
          <w:b/>
          <w:bCs/>
        </w:rPr>
        <w:t xml:space="preserve"> average rating</w:t>
      </w:r>
      <w:r w:rsidRPr="0096683D">
        <w:t xml:space="preserve"> (</w:t>
      </w:r>
      <w:r w:rsidRPr="0096683D">
        <w:rPr>
          <w:cs/>
          <w:lang w:bidi="bn-BD"/>
        </w:rPr>
        <w:t>হার্ট আইকন সহ)</w:t>
      </w:r>
      <w:r w:rsidRPr="0096683D">
        <w:rPr>
          <w:cs/>
          <w:lang w:bidi="hi-IN"/>
        </w:rPr>
        <w:t>।</w:t>
      </w:r>
    </w:p>
    <w:p w14:paraId="616C8787" w14:textId="77777777" w:rsidR="0096683D" w:rsidRPr="0096683D" w:rsidRDefault="0096683D" w:rsidP="0096683D">
      <w:pPr>
        <w:numPr>
          <w:ilvl w:val="0"/>
          <w:numId w:val="246"/>
        </w:numPr>
      </w:pPr>
      <w:r w:rsidRPr="0096683D">
        <w:t xml:space="preserve">flex items-center gap-6 → </w:t>
      </w:r>
      <w:r w:rsidRPr="0096683D">
        <w:rPr>
          <w:cs/>
          <w:lang w:bidi="bn-BD"/>
        </w:rPr>
        <w:t>আইকন ও টেক্সট গ্যাপ দিয়ে এক লাইনে থাকবে</w:t>
      </w:r>
      <w:r w:rsidRPr="0096683D">
        <w:rPr>
          <w:cs/>
          <w:lang w:bidi="hi-IN"/>
        </w:rPr>
        <w:t>।</w:t>
      </w:r>
    </w:p>
    <w:p w14:paraId="1B9830D1" w14:textId="77777777" w:rsidR="0096683D" w:rsidRPr="0096683D" w:rsidRDefault="0096683D" w:rsidP="0096683D">
      <w:r w:rsidRPr="0096683D">
        <w:pict w14:anchorId="038C1A8D">
          <v:rect id="_x0000_i1235" style="width:0;height:1.5pt" o:hralign="center" o:hrstd="t" o:hr="t" fillcolor="#a0a0a0" stroked="f"/>
        </w:pict>
      </w:r>
    </w:p>
    <w:p w14:paraId="3895958C" w14:textId="77777777" w:rsidR="0096683D" w:rsidRPr="0096683D" w:rsidRDefault="0096683D" w:rsidP="0096683D">
      <w:pPr>
        <w:rPr>
          <w:b/>
          <w:bCs/>
        </w:rPr>
      </w:pPr>
      <w:r w:rsidRPr="0096683D">
        <w:rPr>
          <w:b/>
          <w:bCs/>
        </w:rPr>
        <w:t>6. Right Side (Service Preview Cards)</w:t>
      </w:r>
    </w:p>
    <w:p w14:paraId="5D96EA9C" w14:textId="77777777" w:rsidR="0096683D" w:rsidRPr="0096683D" w:rsidRDefault="0096683D" w:rsidP="0096683D">
      <w:r w:rsidRPr="0096683D">
        <w:t>&lt;div class="relative"&gt;</w:t>
      </w:r>
    </w:p>
    <w:p w14:paraId="01B338D8" w14:textId="77777777" w:rsidR="0096683D" w:rsidRPr="0096683D" w:rsidRDefault="0096683D" w:rsidP="0096683D">
      <w:r w:rsidRPr="0096683D">
        <w:t xml:space="preserve">  &lt;div class="rounded-3xl bg-white shadow-xl p-4 grid grid-cols-2 gap-4"&gt;</w:t>
      </w:r>
    </w:p>
    <w:p w14:paraId="53986599" w14:textId="77777777" w:rsidR="0096683D" w:rsidRPr="0096683D" w:rsidRDefault="0096683D" w:rsidP="0096683D">
      <w:pPr>
        <w:numPr>
          <w:ilvl w:val="0"/>
          <w:numId w:val="247"/>
        </w:numPr>
      </w:pPr>
      <w:r w:rsidRPr="0096683D">
        <w:rPr>
          <w:cs/>
          <w:lang w:bidi="bn-BD"/>
        </w:rPr>
        <w:t>ডানপাশে একটা সুন্দর কার্ড গ্রিড বানানো হয়েছে</w:t>
      </w:r>
      <w:r w:rsidRPr="0096683D">
        <w:rPr>
          <w:cs/>
          <w:lang w:bidi="hi-IN"/>
        </w:rPr>
        <w:t>।</w:t>
      </w:r>
    </w:p>
    <w:p w14:paraId="187E8218" w14:textId="77777777" w:rsidR="0096683D" w:rsidRPr="0096683D" w:rsidRDefault="0096683D" w:rsidP="0096683D">
      <w:pPr>
        <w:numPr>
          <w:ilvl w:val="0"/>
          <w:numId w:val="247"/>
        </w:numPr>
      </w:pPr>
      <w:r w:rsidRPr="0096683D">
        <w:t xml:space="preserve">rounded-3xl bg-white shadow-xl → </w:t>
      </w:r>
      <w:r w:rsidRPr="0096683D">
        <w:rPr>
          <w:cs/>
          <w:lang w:bidi="bn-BD"/>
        </w:rPr>
        <w:t>বড় গোলাকার কোণা</w:t>
      </w:r>
      <w:r w:rsidRPr="0096683D">
        <w:t xml:space="preserve">, </w:t>
      </w:r>
      <w:r w:rsidRPr="0096683D">
        <w:rPr>
          <w:cs/>
          <w:lang w:bidi="bn-BD"/>
        </w:rPr>
        <w:t>সাদা ব্যাকগ্রাউন্ড</w:t>
      </w:r>
      <w:r w:rsidRPr="0096683D">
        <w:t xml:space="preserve">, </w:t>
      </w:r>
      <w:r w:rsidRPr="0096683D">
        <w:rPr>
          <w:cs/>
          <w:lang w:bidi="bn-BD"/>
        </w:rPr>
        <w:t>ছায়া সহ</w:t>
      </w:r>
      <w:r w:rsidRPr="0096683D">
        <w:rPr>
          <w:cs/>
          <w:lang w:bidi="hi-IN"/>
        </w:rPr>
        <w:t>।</w:t>
      </w:r>
    </w:p>
    <w:p w14:paraId="48517F3A" w14:textId="77777777" w:rsidR="0096683D" w:rsidRPr="0096683D" w:rsidRDefault="0096683D" w:rsidP="0096683D">
      <w:pPr>
        <w:numPr>
          <w:ilvl w:val="0"/>
          <w:numId w:val="247"/>
        </w:numPr>
      </w:pPr>
      <w:r w:rsidRPr="0096683D">
        <w:t xml:space="preserve">grid grid-cols-2 gap-4 → </w:t>
      </w:r>
      <w:r w:rsidRPr="0096683D">
        <w:rPr>
          <w:cs/>
          <w:lang w:bidi="bn-BD"/>
        </w:rPr>
        <w:t>২ কলামের গ্রিড</w:t>
      </w:r>
      <w:r w:rsidRPr="0096683D">
        <w:t xml:space="preserve">, </w:t>
      </w:r>
      <w:r w:rsidRPr="0096683D">
        <w:rPr>
          <w:cs/>
          <w:lang w:bidi="bn-BD"/>
        </w:rPr>
        <w:t>প্রতিটা সার্ভিস আলাদা কার্ডে</w:t>
      </w:r>
      <w:r w:rsidRPr="0096683D">
        <w:rPr>
          <w:cs/>
          <w:lang w:bidi="hi-IN"/>
        </w:rPr>
        <w:t>।</w:t>
      </w:r>
    </w:p>
    <w:p w14:paraId="798AA9DC" w14:textId="77777777" w:rsidR="0096683D" w:rsidRPr="0096683D" w:rsidRDefault="0096683D" w:rsidP="0096683D">
      <w:r w:rsidRPr="0096683D">
        <w:pict w14:anchorId="30E34068">
          <v:rect id="_x0000_i1236" style="width:0;height:1.5pt" o:hralign="center" o:hrstd="t" o:hr="t" fillcolor="#a0a0a0" stroked="f"/>
        </w:pict>
      </w:r>
    </w:p>
    <w:p w14:paraId="57A35C4D" w14:textId="77777777" w:rsidR="0096683D" w:rsidRPr="0096683D" w:rsidRDefault="0096683D" w:rsidP="0096683D">
      <w:pPr>
        <w:rPr>
          <w:b/>
          <w:bCs/>
        </w:rPr>
      </w:pPr>
      <w:r w:rsidRPr="0096683D">
        <w:rPr>
          <w:b/>
          <w:bCs/>
        </w:rPr>
        <w:t>7. Service Card Example (Basic Cleaning)</w:t>
      </w:r>
    </w:p>
    <w:p w14:paraId="3118C7B8" w14:textId="77777777" w:rsidR="0096683D" w:rsidRPr="0096683D" w:rsidRDefault="0096683D" w:rsidP="0096683D">
      <w:r w:rsidRPr="0096683D">
        <w:t>&lt;div class="rounded-2xl bg-emerald-50 overflow-hidden border flex flex-col"&gt;</w:t>
      </w:r>
    </w:p>
    <w:p w14:paraId="1EB2BE34" w14:textId="77777777" w:rsidR="0096683D" w:rsidRPr="0096683D" w:rsidRDefault="0096683D" w:rsidP="0096683D">
      <w:r w:rsidRPr="0096683D">
        <w:t xml:space="preserve">  &lt;div class="p-2"&gt;</w:t>
      </w:r>
    </w:p>
    <w:p w14:paraId="4A379AFF" w14:textId="77777777" w:rsidR="0096683D" w:rsidRPr="0096683D" w:rsidRDefault="0096683D" w:rsidP="0096683D">
      <w:r w:rsidRPr="0096683D">
        <w:t xml:space="preserve">    &lt;h3 class="font-semibold"&gt;Basic Cleaning&lt;/h3&gt;</w:t>
      </w:r>
    </w:p>
    <w:p w14:paraId="5241F4C3" w14:textId="77777777" w:rsidR="0096683D" w:rsidRPr="0096683D" w:rsidRDefault="0096683D" w:rsidP="0096683D">
      <w:r w:rsidRPr="0096683D">
        <w:lastRenderedPageBreak/>
        <w:t xml:space="preserve">    &lt;p class="text-sm text-gray-600"&gt;Bedroom, living room, dusting, mop.&lt;/p&gt;</w:t>
      </w:r>
    </w:p>
    <w:p w14:paraId="4757CBA9" w14:textId="77777777" w:rsidR="0096683D" w:rsidRPr="0096683D" w:rsidRDefault="0096683D" w:rsidP="0096683D">
      <w:r w:rsidRPr="0096683D">
        <w:t xml:space="preserve">  &lt;/div&gt;</w:t>
      </w:r>
    </w:p>
    <w:p w14:paraId="0E2CDEAD" w14:textId="77777777" w:rsidR="0096683D" w:rsidRPr="0096683D" w:rsidRDefault="0096683D" w:rsidP="0096683D">
      <w:r w:rsidRPr="0096683D">
        <w:t xml:space="preserve">  &lt;img src="1.jpg" alt="Basic Cleaning" class="w-full h-40 md:h-48 object-cover mt-auto"&gt;</w:t>
      </w:r>
    </w:p>
    <w:p w14:paraId="6A6742E0" w14:textId="77777777" w:rsidR="0096683D" w:rsidRPr="0096683D" w:rsidRDefault="0096683D" w:rsidP="0096683D">
      <w:r w:rsidRPr="0096683D">
        <w:t>&lt;/div&gt;</w:t>
      </w:r>
    </w:p>
    <w:p w14:paraId="167D75C7" w14:textId="77777777" w:rsidR="0096683D" w:rsidRPr="0096683D" w:rsidRDefault="0096683D" w:rsidP="0096683D">
      <w:pPr>
        <w:numPr>
          <w:ilvl w:val="0"/>
          <w:numId w:val="248"/>
        </w:numPr>
      </w:pPr>
      <w:r w:rsidRPr="0096683D">
        <w:rPr>
          <w:cs/>
          <w:lang w:bidi="bn-BD"/>
        </w:rPr>
        <w:t>প্রতিটি কার্ডে:</w:t>
      </w:r>
    </w:p>
    <w:p w14:paraId="661C0412" w14:textId="77777777" w:rsidR="0096683D" w:rsidRPr="0096683D" w:rsidRDefault="0096683D" w:rsidP="0096683D">
      <w:pPr>
        <w:numPr>
          <w:ilvl w:val="1"/>
          <w:numId w:val="248"/>
        </w:numPr>
      </w:pPr>
      <w:r w:rsidRPr="0096683D">
        <w:rPr>
          <w:cs/>
          <w:lang w:bidi="bn-BD"/>
        </w:rPr>
        <w:t>শিরোনাম (</w:t>
      </w:r>
      <w:r w:rsidRPr="0096683D">
        <w:t xml:space="preserve">h3) + </w:t>
      </w:r>
      <w:r w:rsidRPr="0096683D">
        <w:rPr>
          <w:cs/>
          <w:lang w:bidi="bn-BD"/>
        </w:rPr>
        <w:t>ছোট বর্ণনা (</w:t>
      </w:r>
      <w:r w:rsidRPr="0096683D">
        <w:t>p)</w:t>
      </w:r>
      <w:r w:rsidRPr="0096683D">
        <w:rPr>
          <w:cs/>
          <w:lang w:bidi="hi-IN"/>
        </w:rPr>
        <w:t>।</w:t>
      </w:r>
    </w:p>
    <w:p w14:paraId="5BD509E5" w14:textId="77777777" w:rsidR="0096683D" w:rsidRPr="0096683D" w:rsidRDefault="0096683D" w:rsidP="0096683D">
      <w:pPr>
        <w:numPr>
          <w:ilvl w:val="1"/>
          <w:numId w:val="248"/>
        </w:numPr>
      </w:pPr>
      <w:r w:rsidRPr="0096683D">
        <w:rPr>
          <w:cs/>
          <w:lang w:bidi="bn-BD"/>
        </w:rPr>
        <w:t>নিচে সার্ভিসের ছবি (</w:t>
      </w:r>
      <w:r w:rsidRPr="0096683D">
        <w:t>img)</w:t>
      </w:r>
      <w:r w:rsidRPr="0096683D">
        <w:rPr>
          <w:cs/>
          <w:lang w:bidi="hi-IN"/>
        </w:rPr>
        <w:t>।</w:t>
      </w:r>
    </w:p>
    <w:p w14:paraId="16E96A7D" w14:textId="77777777" w:rsidR="0096683D" w:rsidRPr="0096683D" w:rsidRDefault="0096683D" w:rsidP="0096683D">
      <w:pPr>
        <w:numPr>
          <w:ilvl w:val="0"/>
          <w:numId w:val="248"/>
        </w:numPr>
      </w:pPr>
      <w:r w:rsidRPr="0096683D">
        <w:t xml:space="preserve">flex flex-col + mt-auto → </w:t>
      </w:r>
      <w:r w:rsidRPr="0096683D">
        <w:rPr>
          <w:cs/>
          <w:lang w:bidi="bn-BD"/>
        </w:rPr>
        <w:t>টেক্সট সবসময় উপরে</w:t>
      </w:r>
      <w:r w:rsidRPr="0096683D">
        <w:t xml:space="preserve">, </w:t>
      </w:r>
      <w:r w:rsidRPr="0096683D">
        <w:rPr>
          <w:cs/>
          <w:lang w:bidi="bn-BD"/>
        </w:rPr>
        <w:t>ছবি নিচে সঠিকভাবে বসবে</w:t>
      </w:r>
      <w:r w:rsidRPr="0096683D">
        <w:rPr>
          <w:cs/>
          <w:lang w:bidi="hi-IN"/>
        </w:rPr>
        <w:t>।</w:t>
      </w:r>
    </w:p>
    <w:p w14:paraId="13A6FE27" w14:textId="77777777" w:rsidR="0096683D" w:rsidRPr="0096683D" w:rsidRDefault="0096683D" w:rsidP="0096683D">
      <w:pPr>
        <w:numPr>
          <w:ilvl w:val="0"/>
          <w:numId w:val="248"/>
        </w:numPr>
      </w:pPr>
      <w:r w:rsidRPr="0096683D">
        <w:t xml:space="preserve">rounded-2xl bg-emerald-50 border → </w:t>
      </w:r>
      <w:r w:rsidRPr="0096683D">
        <w:rPr>
          <w:cs/>
          <w:lang w:bidi="bn-BD"/>
        </w:rPr>
        <w:t>হালকা সবুজ ব্যাকগ্রাউন্ড</w:t>
      </w:r>
      <w:r w:rsidRPr="0096683D">
        <w:t xml:space="preserve">, </w:t>
      </w:r>
      <w:r w:rsidRPr="0096683D">
        <w:rPr>
          <w:cs/>
          <w:lang w:bidi="bn-BD"/>
        </w:rPr>
        <w:t>গোলাকার বর্ডার</w:t>
      </w:r>
      <w:r w:rsidRPr="0096683D">
        <w:rPr>
          <w:cs/>
          <w:lang w:bidi="hi-IN"/>
        </w:rPr>
        <w:t>।</w:t>
      </w:r>
    </w:p>
    <w:p w14:paraId="0870CF40" w14:textId="77777777" w:rsidR="0096683D" w:rsidRPr="0096683D" w:rsidRDefault="0096683D" w:rsidP="0096683D">
      <w:r w:rsidRPr="0096683D">
        <w:pict w14:anchorId="192A9D91">
          <v:rect id="_x0000_i1237" style="width:0;height:1.5pt" o:hralign="center" o:hrstd="t" o:hr="t" fillcolor="#a0a0a0" stroked="f"/>
        </w:pict>
      </w:r>
    </w:p>
    <w:p w14:paraId="6ACB7CC0" w14:textId="77777777" w:rsidR="0096683D" w:rsidRPr="0096683D" w:rsidRDefault="0096683D" w:rsidP="0096683D">
      <w:pPr>
        <w:rPr>
          <w:b/>
          <w:bCs/>
        </w:rPr>
      </w:pPr>
      <w:r w:rsidRPr="0096683D">
        <w:rPr>
          <w:b/>
          <w:bCs/>
        </w:rPr>
        <w:t>8. Other Cards</w:t>
      </w:r>
    </w:p>
    <w:p w14:paraId="1B7DBBED" w14:textId="77777777" w:rsidR="0096683D" w:rsidRPr="0096683D" w:rsidRDefault="0096683D" w:rsidP="0096683D">
      <w:r w:rsidRPr="0096683D">
        <w:rPr>
          <w:cs/>
          <w:lang w:bidi="bn-BD"/>
        </w:rPr>
        <w:t>একই স্টাইলে আরও ৩টা সার্ভিস কার্ড বানানো হয়েছে:</w:t>
      </w:r>
    </w:p>
    <w:p w14:paraId="419F3569" w14:textId="77777777" w:rsidR="0096683D" w:rsidRPr="0096683D" w:rsidRDefault="0096683D" w:rsidP="0096683D">
      <w:pPr>
        <w:numPr>
          <w:ilvl w:val="0"/>
          <w:numId w:val="249"/>
        </w:numPr>
      </w:pPr>
      <w:r w:rsidRPr="0096683D">
        <w:rPr>
          <w:b/>
          <w:bCs/>
        </w:rPr>
        <w:t>Deep Cleaning</w:t>
      </w:r>
      <w:r w:rsidRPr="0096683D">
        <w:t xml:space="preserve"> → </w:t>
      </w:r>
      <w:r w:rsidRPr="0096683D">
        <w:rPr>
          <w:cs/>
          <w:lang w:bidi="bn-BD"/>
        </w:rPr>
        <w:t>কিচেন + বাথরুম</w:t>
      </w:r>
      <w:r w:rsidRPr="0096683D">
        <w:rPr>
          <w:cs/>
          <w:lang w:bidi="hi-IN"/>
        </w:rPr>
        <w:t>।</w:t>
      </w:r>
    </w:p>
    <w:p w14:paraId="13D0CD78" w14:textId="77777777" w:rsidR="0096683D" w:rsidRPr="0096683D" w:rsidRDefault="0096683D" w:rsidP="0096683D">
      <w:pPr>
        <w:numPr>
          <w:ilvl w:val="0"/>
          <w:numId w:val="249"/>
        </w:numPr>
      </w:pPr>
      <w:r w:rsidRPr="0096683D">
        <w:rPr>
          <w:b/>
          <w:bCs/>
        </w:rPr>
        <w:t>Cooking</w:t>
      </w:r>
      <w:r w:rsidRPr="0096683D">
        <w:t xml:space="preserve"> → </w:t>
      </w:r>
      <w:r w:rsidRPr="0096683D">
        <w:rPr>
          <w:cs/>
          <w:lang w:bidi="bn-BD"/>
        </w:rPr>
        <w:t>দৈনিক রান্না</w:t>
      </w:r>
      <w:r w:rsidRPr="0096683D">
        <w:t xml:space="preserve">, </w:t>
      </w:r>
      <w:r w:rsidRPr="0096683D">
        <w:rPr>
          <w:cs/>
          <w:lang w:bidi="bn-BD"/>
        </w:rPr>
        <w:t>কাটাকাটি</w:t>
      </w:r>
      <w:r w:rsidRPr="0096683D">
        <w:t xml:space="preserve">, </w:t>
      </w:r>
      <w:r w:rsidRPr="0096683D">
        <w:rPr>
          <w:cs/>
          <w:lang w:bidi="bn-BD"/>
        </w:rPr>
        <w:t>গ্রোসারি হেল্প</w:t>
      </w:r>
      <w:r w:rsidRPr="0096683D">
        <w:rPr>
          <w:cs/>
          <w:lang w:bidi="hi-IN"/>
        </w:rPr>
        <w:t>।</w:t>
      </w:r>
    </w:p>
    <w:p w14:paraId="4C6743A5" w14:textId="77777777" w:rsidR="0096683D" w:rsidRPr="0096683D" w:rsidRDefault="0096683D" w:rsidP="0096683D">
      <w:pPr>
        <w:numPr>
          <w:ilvl w:val="0"/>
          <w:numId w:val="249"/>
        </w:numPr>
      </w:pPr>
      <w:r w:rsidRPr="0096683D">
        <w:rPr>
          <w:b/>
          <w:bCs/>
        </w:rPr>
        <w:t>Babysitting</w:t>
      </w:r>
      <w:r w:rsidRPr="0096683D">
        <w:t xml:space="preserve"> → </w:t>
      </w:r>
      <w:r w:rsidRPr="0096683D">
        <w:rPr>
          <w:cs/>
          <w:lang w:bidi="bn-BD"/>
        </w:rPr>
        <w:t>বেবি কেয়ার</w:t>
      </w:r>
      <w:r w:rsidRPr="0096683D">
        <w:t xml:space="preserve">, </w:t>
      </w:r>
      <w:r w:rsidRPr="0096683D">
        <w:rPr>
          <w:cs/>
          <w:lang w:bidi="bn-BD"/>
        </w:rPr>
        <w:t>খেলা</w:t>
      </w:r>
      <w:r w:rsidRPr="0096683D">
        <w:t xml:space="preserve">, </w:t>
      </w:r>
      <w:r w:rsidRPr="0096683D">
        <w:rPr>
          <w:cs/>
          <w:lang w:bidi="bn-BD"/>
        </w:rPr>
        <w:t>ফিড</w:t>
      </w:r>
      <w:r w:rsidRPr="0096683D">
        <w:rPr>
          <w:cs/>
          <w:lang w:bidi="hi-IN"/>
        </w:rPr>
        <w:t>।</w:t>
      </w:r>
    </w:p>
    <w:p w14:paraId="309ADC9F" w14:textId="77777777" w:rsidR="0096683D" w:rsidRPr="0096683D" w:rsidRDefault="0096683D" w:rsidP="0096683D">
      <w:r w:rsidRPr="0096683D">
        <w:pict w14:anchorId="12EB779B">
          <v:rect id="_x0000_i1238" style="width:0;height:1.5pt" o:hralign="center" o:hrstd="t" o:hr="t" fillcolor="#a0a0a0" stroked="f"/>
        </w:pict>
      </w:r>
    </w:p>
    <w:p w14:paraId="400E84C5" w14:textId="77777777" w:rsidR="0096683D" w:rsidRPr="0096683D" w:rsidRDefault="0096683D" w:rsidP="0096683D">
      <w:pPr>
        <w:rPr>
          <w:b/>
          <w:bCs/>
        </w:rPr>
      </w:pPr>
      <w:r w:rsidRPr="0096683D">
        <w:rPr>
          <w:rFonts w:ascii="Segoe UI Emoji" w:hAnsi="Segoe UI Emoji" w:cs="Segoe UI Emoji"/>
          <w:b/>
          <w:bCs/>
        </w:rPr>
        <w:t>🎨</w:t>
      </w:r>
      <w:r w:rsidRPr="0096683D">
        <w:rPr>
          <w:b/>
          <w:bCs/>
        </w:rPr>
        <w:t xml:space="preserve"> </w:t>
      </w:r>
      <w:r w:rsidRPr="0096683D">
        <w:rPr>
          <w:b/>
          <w:bCs/>
          <w:cs/>
          <w:lang w:bidi="bn-BD"/>
        </w:rPr>
        <w:t>শেষ ফলাফল (</w:t>
      </w:r>
      <w:r w:rsidRPr="0096683D">
        <w:rPr>
          <w:b/>
          <w:bCs/>
        </w:rPr>
        <w:t xml:space="preserve">UI </w:t>
      </w:r>
      <w:r w:rsidRPr="0096683D">
        <w:rPr>
          <w:b/>
          <w:bCs/>
          <w:cs/>
          <w:lang w:bidi="bn-BD"/>
        </w:rPr>
        <w:t>কেমন হবে)</w:t>
      </w:r>
    </w:p>
    <w:p w14:paraId="08085E93" w14:textId="77777777" w:rsidR="0096683D" w:rsidRPr="0096683D" w:rsidRDefault="0096683D" w:rsidP="0096683D">
      <w:pPr>
        <w:numPr>
          <w:ilvl w:val="0"/>
          <w:numId w:val="250"/>
        </w:numPr>
      </w:pPr>
      <w:r w:rsidRPr="0096683D">
        <w:rPr>
          <w:b/>
          <w:bCs/>
          <w:cs/>
          <w:lang w:bidi="bn-BD"/>
        </w:rPr>
        <w:t>বামে টেক্সট</w:t>
      </w:r>
      <w:r w:rsidRPr="0096683D">
        <w:t xml:space="preserve"> → </w:t>
      </w:r>
      <w:r w:rsidRPr="0096683D">
        <w:rPr>
          <w:cs/>
          <w:lang w:bidi="bn-BD"/>
        </w:rPr>
        <w:t>বড় হেডলাইন</w:t>
      </w:r>
      <w:r w:rsidRPr="0096683D">
        <w:t xml:space="preserve">, </w:t>
      </w:r>
      <w:r w:rsidRPr="0096683D">
        <w:rPr>
          <w:cs/>
          <w:lang w:bidi="bn-BD"/>
        </w:rPr>
        <w:t>ট্যাগলাইন</w:t>
      </w:r>
      <w:r w:rsidRPr="0096683D">
        <w:t xml:space="preserve">, </w:t>
      </w:r>
      <w:r w:rsidRPr="0096683D">
        <w:rPr>
          <w:cs/>
          <w:lang w:bidi="bn-BD"/>
        </w:rPr>
        <w:t xml:space="preserve">দুইটা </w:t>
      </w:r>
      <w:r w:rsidRPr="0096683D">
        <w:t xml:space="preserve">CTA </w:t>
      </w:r>
      <w:r w:rsidRPr="0096683D">
        <w:rPr>
          <w:cs/>
          <w:lang w:bidi="bn-BD"/>
        </w:rPr>
        <w:t>বাটন</w:t>
      </w:r>
      <w:r w:rsidRPr="0096683D">
        <w:t xml:space="preserve">, </w:t>
      </w:r>
      <w:r w:rsidRPr="0096683D">
        <w:rPr>
          <w:cs/>
          <w:lang w:bidi="bn-BD"/>
        </w:rPr>
        <w:t xml:space="preserve">আর </w:t>
      </w:r>
      <w:r w:rsidRPr="0096683D">
        <w:t>social proof</w:t>
      </w:r>
      <w:r w:rsidRPr="0096683D">
        <w:rPr>
          <w:cs/>
          <w:lang w:bidi="hi-IN"/>
        </w:rPr>
        <w:t>।</w:t>
      </w:r>
    </w:p>
    <w:p w14:paraId="4420DB2F" w14:textId="77777777" w:rsidR="0096683D" w:rsidRPr="0096683D" w:rsidRDefault="0096683D" w:rsidP="0096683D">
      <w:pPr>
        <w:numPr>
          <w:ilvl w:val="0"/>
          <w:numId w:val="250"/>
        </w:numPr>
      </w:pPr>
      <w:r w:rsidRPr="0096683D">
        <w:rPr>
          <w:b/>
          <w:bCs/>
          <w:cs/>
          <w:lang w:bidi="bn-BD"/>
        </w:rPr>
        <w:t>ডানে কার্ড গ্রিড</w:t>
      </w:r>
      <w:r w:rsidRPr="0096683D">
        <w:t xml:space="preserve"> → </w:t>
      </w:r>
      <w:r w:rsidRPr="0096683D">
        <w:rPr>
          <w:cs/>
          <w:lang w:bidi="bn-BD"/>
        </w:rPr>
        <w:t>৪টা সার্ভিস (প্রতিটাতে নাম</w:t>
      </w:r>
      <w:r w:rsidRPr="0096683D">
        <w:t xml:space="preserve">, </w:t>
      </w:r>
      <w:r w:rsidRPr="0096683D">
        <w:rPr>
          <w:cs/>
          <w:lang w:bidi="bn-BD"/>
        </w:rPr>
        <w:t>বর্ণনা</w:t>
      </w:r>
      <w:r w:rsidRPr="0096683D">
        <w:t xml:space="preserve">, </w:t>
      </w:r>
      <w:r w:rsidRPr="0096683D">
        <w:rPr>
          <w:cs/>
          <w:lang w:bidi="bn-BD"/>
        </w:rPr>
        <w:t>ছবি)</w:t>
      </w:r>
      <w:r w:rsidRPr="0096683D">
        <w:rPr>
          <w:cs/>
          <w:lang w:bidi="hi-IN"/>
        </w:rPr>
        <w:t>।</w:t>
      </w:r>
    </w:p>
    <w:p w14:paraId="3B85733D" w14:textId="77777777" w:rsidR="0096683D" w:rsidRPr="0096683D" w:rsidRDefault="0096683D" w:rsidP="0096683D">
      <w:pPr>
        <w:numPr>
          <w:ilvl w:val="0"/>
          <w:numId w:val="250"/>
        </w:numPr>
      </w:pPr>
      <w:r w:rsidRPr="0096683D">
        <w:rPr>
          <w:cs/>
          <w:lang w:bidi="bn-BD"/>
        </w:rPr>
        <w:t>পুরোটা</w:t>
      </w:r>
      <w:r w:rsidRPr="0096683D">
        <w:t xml:space="preserve"> </w:t>
      </w:r>
      <w:r w:rsidRPr="0096683D">
        <w:rPr>
          <w:b/>
          <w:bCs/>
        </w:rPr>
        <w:t>2-column responsive layout</w:t>
      </w:r>
      <w:r w:rsidRPr="0096683D">
        <w:t xml:space="preserve"> → </w:t>
      </w:r>
      <w:r w:rsidRPr="0096683D">
        <w:rPr>
          <w:cs/>
          <w:lang w:bidi="bn-BD"/>
        </w:rPr>
        <w:t>মোবাইলে এক কলাম</w:t>
      </w:r>
      <w:r w:rsidRPr="0096683D">
        <w:t xml:space="preserve">, </w:t>
      </w:r>
      <w:r w:rsidRPr="0096683D">
        <w:rPr>
          <w:cs/>
          <w:lang w:bidi="bn-BD"/>
        </w:rPr>
        <w:t>বড় স্ক্রিনে দুই কলাম</w:t>
      </w:r>
      <w:r w:rsidRPr="0096683D">
        <w:rPr>
          <w:cs/>
          <w:lang w:bidi="hi-IN"/>
        </w:rPr>
        <w:t>।</w:t>
      </w:r>
    </w:p>
    <w:p w14:paraId="09A2CAD9" w14:textId="77777777" w:rsidR="0096683D" w:rsidRPr="0096683D" w:rsidRDefault="0096683D" w:rsidP="0096683D">
      <w:r w:rsidRPr="0096683D">
        <w:pict w14:anchorId="6E582410">
          <v:rect id="_x0000_i1239" style="width:0;height:1.5pt" o:hralign="center" o:hrstd="t" o:hr="t" fillcolor="#a0a0a0" stroked="f"/>
        </w:pict>
      </w:r>
    </w:p>
    <w:p w14:paraId="454C9896" w14:textId="77777777" w:rsidR="0096683D" w:rsidRPr="0096683D" w:rsidRDefault="0096683D" w:rsidP="0096683D">
      <w:r w:rsidRPr="0096683D">
        <w:rPr>
          <w:rFonts w:ascii="Segoe UI Emoji" w:hAnsi="Segoe UI Emoji" w:cs="Segoe UI Emoji"/>
        </w:rPr>
        <w:t>👉</w:t>
      </w:r>
      <w:r w:rsidRPr="0096683D">
        <w:t xml:space="preserve"> </w:t>
      </w:r>
      <w:r w:rsidRPr="0096683D">
        <w:rPr>
          <w:cs/>
          <w:lang w:bidi="bn-BD"/>
        </w:rPr>
        <w:t>চাইলে আমি তোমার এই</w:t>
      </w:r>
      <w:r w:rsidRPr="0096683D">
        <w:t xml:space="preserve"> </w:t>
      </w:r>
      <w:r w:rsidRPr="0096683D">
        <w:rPr>
          <w:b/>
          <w:bCs/>
        </w:rPr>
        <w:t>Hero + Services</w:t>
      </w:r>
      <w:r w:rsidRPr="0096683D">
        <w:t xml:space="preserve"> </w:t>
      </w:r>
      <w:r w:rsidRPr="0096683D">
        <w:rPr>
          <w:cs/>
          <w:lang w:bidi="bn-BD"/>
        </w:rPr>
        <w:t>সেকশনকে একসাথে কম্বাইন করে একটা সম্পূর্ণ</w:t>
      </w:r>
      <w:r w:rsidRPr="0096683D">
        <w:t xml:space="preserve"> </w:t>
      </w:r>
      <w:r w:rsidRPr="0096683D">
        <w:rPr>
          <w:b/>
          <w:bCs/>
        </w:rPr>
        <w:t>homepage preview (HTML/Tailwind ready)</w:t>
      </w:r>
      <w:r w:rsidRPr="0096683D">
        <w:t xml:space="preserve"> </w:t>
      </w:r>
      <w:r w:rsidRPr="0096683D">
        <w:rPr>
          <w:cs/>
          <w:lang w:bidi="bn-BD"/>
        </w:rPr>
        <w:t>বানিয়ে দিতে পারি</w:t>
      </w:r>
      <w:r w:rsidRPr="0096683D">
        <w:rPr>
          <w:cs/>
          <w:lang w:bidi="hi-IN"/>
        </w:rPr>
        <w:t>।</w:t>
      </w:r>
    </w:p>
    <w:p w14:paraId="26867D59" w14:textId="77777777" w:rsidR="0096683D" w:rsidRPr="0096683D" w:rsidRDefault="0096683D" w:rsidP="0096683D">
      <w:r w:rsidRPr="0096683D">
        <w:rPr>
          <w:cs/>
          <w:lang w:bidi="bn-BD"/>
        </w:rPr>
        <w:t>তুমি কি সেটা চাইছো</w:t>
      </w:r>
      <w:r w:rsidRPr="0096683D">
        <w:t>?</w:t>
      </w:r>
    </w:p>
    <w:p w14:paraId="7DCB6CFC" w14:textId="77777777" w:rsidR="0096683D" w:rsidRDefault="0096683D" w:rsidP="00503CD1"/>
    <w:p w14:paraId="0CACDE53" w14:textId="77777777" w:rsidR="0096683D" w:rsidRDefault="0096683D" w:rsidP="00503CD1"/>
    <w:p w14:paraId="66C806A0" w14:textId="77777777" w:rsidR="0096683D" w:rsidRDefault="0096683D" w:rsidP="00503CD1"/>
    <w:p w14:paraId="4CEB5E06" w14:textId="77777777" w:rsidR="0096683D" w:rsidRDefault="0096683D" w:rsidP="00503CD1"/>
    <w:p w14:paraId="05C7C3B1" w14:textId="77777777" w:rsidR="0096683D" w:rsidRPr="0096683D" w:rsidRDefault="0096683D" w:rsidP="0096683D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Vrinda"/>
          <w:color w:val="auto"/>
          <w:szCs w:val="24"/>
          <w:cs/>
          <w:lang w:bidi="bn-BD"/>
        </w:rPr>
        <w:t xml:space="preserve">ঠিক আছে </w:t>
      </w:r>
      <w:r w:rsidRPr="0096683D">
        <w:rPr>
          <w:rFonts w:ascii="Segoe UI Emoji" w:eastAsia="Times New Roman" w:hAnsi="Segoe UI Emoji" w:cs="Segoe UI Emoji" w:hint="cs"/>
          <w:color w:val="auto"/>
          <w:szCs w:val="24"/>
          <w:cs/>
          <w:lang w:bidi="bn-BD"/>
        </w:rPr>
        <w:t>😊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 xml:space="preserve"> </w:t>
      </w:r>
      <w:r w:rsidRPr="0096683D">
        <w:rPr>
          <w:rFonts w:ascii="Vrinda" w:eastAsia="Times New Roman" w:hAnsi="Vrinda" w:cs="Vrinda"/>
          <w:color w:val="auto"/>
          <w:szCs w:val="24"/>
          <w:cs/>
          <w:lang w:bidi="bn-BD"/>
        </w:rPr>
        <w:t>আমি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 xml:space="preserve"> </w:t>
      </w:r>
      <w:r w:rsidRPr="0096683D">
        <w:rPr>
          <w:rFonts w:ascii="Vrinda" w:eastAsia="Times New Roman" w:hAnsi="Vrinda" w:cs="Vrinda"/>
          <w:color w:val="auto"/>
          <w:szCs w:val="24"/>
          <w:cs/>
          <w:lang w:bidi="bn-BD"/>
        </w:rPr>
        <w:t>তোমাকে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 xml:space="preserve"> </w:t>
      </w:r>
      <w:r w:rsidRPr="0096683D">
        <w:rPr>
          <w:rFonts w:ascii="Vrinda" w:eastAsia="Times New Roman" w:hAnsi="Vrinda" w:cs="Vrinda"/>
          <w:color w:val="auto"/>
          <w:szCs w:val="24"/>
          <w:cs/>
          <w:lang w:bidi="bn-BD"/>
        </w:rPr>
        <w:t>তোমার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 xml:space="preserve"> </w:t>
      </w:r>
      <w:r w:rsidRPr="0096683D">
        <w:rPr>
          <w:rFonts w:ascii="Vrinda" w:eastAsia="Times New Roman" w:hAnsi="Vrinda" w:cs="Vrinda"/>
          <w:color w:val="auto"/>
          <w:szCs w:val="24"/>
          <w:cs/>
          <w:lang w:bidi="bn-BD"/>
        </w:rPr>
        <w:t>দেওয়া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 xml:space="preserve"> </w:t>
      </w:r>
      <w:r w:rsidRPr="0096683D">
        <w:rPr>
          <w:rFonts w:ascii="Vrinda" w:eastAsia="Times New Roman" w:hAnsi="Vrinda" w:cs="Vrinda"/>
          <w:color w:val="auto"/>
          <w:szCs w:val="24"/>
          <w:cs/>
          <w:lang w:bidi="bn-BD"/>
        </w:rPr>
        <w:t>এই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96683D">
        <w:rPr>
          <w:rFonts w:eastAsia="Times New Roman" w:cs="Times New Roman"/>
          <w:b/>
          <w:bCs/>
          <w:color w:val="auto"/>
          <w:szCs w:val="24"/>
          <w:lang w:bidi="bn-BD"/>
        </w:rPr>
        <w:t xml:space="preserve">HTML (Tailwind CSS </w:t>
      </w:r>
      <w:r w:rsidRPr="0096683D">
        <w:rPr>
          <w:rFonts w:eastAsia="Times New Roman" w:cs="Vrinda"/>
          <w:b/>
          <w:bCs/>
          <w:color w:val="auto"/>
          <w:szCs w:val="24"/>
          <w:cs/>
          <w:lang w:bidi="bn-BD"/>
        </w:rPr>
        <w:t>সহ)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কোডটা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96683D">
        <w:rPr>
          <w:rFonts w:eastAsia="Times New Roman" w:cs="Times New Roman"/>
          <w:b/>
          <w:bCs/>
          <w:color w:val="auto"/>
          <w:szCs w:val="24"/>
          <w:lang w:bidi="bn-BD"/>
        </w:rPr>
        <w:t xml:space="preserve">details </w:t>
      </w:r>
      <w:r w:rsidRPr="0096683D">
        <w:rPr>
          <w:rFonts w:eastAsia="Times New Roman" w:cs="Vrinda"/>
          <w:b/>
          <w:bCs/>
          <w:color w:val="auto"/>
          <w:szCs w:val="24"/>
          <w:cs/>
          <w:lang w:bidi="bn-BD"/>
        </w:rPr>
        <w:t>এ ব্যাখ্যা করে দিচ্ছি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5BAB1E56" w14:textId="77777777" w:rsidR="0096683D" w:rsidRPr="0096683D" w:rsidRDefault="0096683D" w:rsidP="0096683D">
      <w:pPr>
        <w:spacing w:after="0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Times New Roman"/>
          <w:color w:val="auto"/>
          <w:szCs w:val="24"/>
          <w:lang w:bidi="bn-BD"/>
        </w:rPr>
        <w:pict w14:anchorId="65CA6FC9">
          <v:rect id="_x0000_i1154" style="width:0;height:1.5pt" o:hralign="center" o:hrstd="t" o:hr="t" fillcolor="#a0a0a0" stroked="f"/>
        </w:pict>
      </w:r>
    </w:p>
    <w:p w14:paraId="4EB7BC8E" w14:textId="77777777" w:rsidR="0096683D" w:rsidRPr="0096683D" w:rsidRDefault="0096683D" w:rsidP="0096683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auto"/>
          <w:sz w:val="36"/>
          <w:szCs w:val="36"/>
          <w:lang w:bidi="bn-BD"/>
        </w:rPr>
      </w:pPr>
      <w:r w:rsidRPr="0096683D">
        <w:rPr>
          <w:rFonts w:ascii="Segoe UI Emoji" w:eastAsia="Times New Roman" w:hAnsi="Segoe UI Emoji" w:cs="Segoe UI Emoji"/>
          <w:b/>
          <w:bCs/>
          <w:color w:val="auto"/>
          <w:sz w:val="36"/>
          <w:szCs w:val="36"/>
          <w:lang w:bidi="bn-BD"/>
        </w:rPr>
        <w:t>🔎</w:t>
      </w:r>
      <w:r w:rsidRPr="0096683D">
        <w:rPr>
          <w:rFonts w:eastAsia="Times New Roman" w:cs="Times New Roman"/>
          <w:b/>
          <w:bCs/>
          <w:color w:val="auto"/>
          <w:sz w:val="36"/>
          <w:szCs w:val="36"/>
          <w:lang w:bidi="bn-BD"/>
        </w:rPr>
        <w:t xml:space="preserve"> </w:t>
      </w:r>
      <w:r w:rsidRPr="0096683D">
        <w:rPr>
          <w:rFonts w:eastAsia="Times New Roman" w:cs="Vrinda"/>
          <w:b/>
          <w:bCs/>
          <w:color w:val="auto"/>
          <w:sz w:val="36"/>
          <w:szCs w:val="36"/>
          <w:cs/>
          <w:lang w:bidi="bn-BD"/>
        </w:rPr>
        <w:t>কোড ব্রেকডাউন</w:t>
      </w:r>
    </w:p>
    <w:p w14:paraId="79C98254" w14:textId="77777777" w:rsidR="0096683D" w:rsidRPr="0096683D" w:rsidRDefault="0096683D" w:rsidP="0096683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  <w:lang w:bidi="bn-BD"/>
        </w:rPr>
      </w:pPr>
      <w:r w:rsidRPr="0096683D">
        <w:rPr>
          <w:rFonts w:eastAsia="Times New Roman" w:cs="Times New Roman"/>
          <w:b/>
          <w:bCs/>
          <w:color w:val="auto"/>
          <w:sz w:val="27"/>
          <w:szCs w:val="27"/>
          <w:lang w:bidi="bn-BD"/>
        </w:rPr>
        <w:t>1. Main Section</w:t>
      </w:r>
    </w:p>
    <w:p w14:paraId="4299BC30" w14:textId="77777777" w:rsidR="0096683D" w:rsidRPr="0096683D" w:rsidRDefault="0096683D" w:rsidP="00966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&lt;section id="services" class="py-14 border-t bg-white"&gt;</w:t>
      </w:r>
    </w:p>
    <w:p w14:paraId="1ED55807" w14:textId="77777777" w:rsidR="0096683D" w:rsidRPr="0096683D" w:rsidRDefault="0096683D" w:rsidP="0096683D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id="services"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এই সেকশনটাকে "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services"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নামে চিহ্নিত করেছে (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anchor link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এর জন্য কাজে লাগে)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799ECF2B" w14:textId="77777777" w:rsidR="0096683D" w:rsidRPr="0096683D" w:rsidRDefault="0096683D" w:rsidP="0096683D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py-14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 xml:space="preserve">উপরে-নিচে 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padding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দেবে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5C7EA186" w14:textId="77777777" w:rsidR="0096683D" w:rsidRPr="0096683D" w:rsidRDefault="0096683D" w:rsidP="0096683D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border-t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উপর দিকে হালকা বর্ডার থাকবে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01078A18" w14:textId="77777777" w:rsidR="0096683D" w:rsidRPr="0096683D" w:rsidRDefault="0096683D" w:rsidP="0096683D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bg-white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ব্যাকগ্রাউন্ড সাদা রঙ হবে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19496A3A" w14:textId="77777777" w:rsidR="0096683D" w:rsidRPr="0096683D" w:rsidRDefault="0096683D" w:rsidP="0096683D">
      <w:pPr>
        <w:spacing w:after="0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Times New Roman"/>
          <w:color w:val="auto"/>
          <w:szCs w:val="24"/>
          <w:lang w:bidi="bn-BD"/>
        </w:rPr>
        <w:pict w14:anchorId="222F5B39">
          <v:rect id="_x0000_i1155" style="width:0;height:1.5pt" o:hralign="center" o:hrstd="t" o:hr="t" fillcolor="#a0a0a0" stroked="f"/>
        </w:pict>
      </w:r>
    </w:p>
    <w:p w14:paraId="307CECB1" w14:textId="77777777" w:rsidR="0096683D" w:rsidRPr="0096683D" w:rsidRDefault="0096683D" w:rsidP="0096683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  <w:lang w:bidi="bn-BD"/>
        </w:rPr>
      </w:pPr>
      <w:r w:rsidRPr="0096683D">
        <w:rPr>
          <w:rFonts w:eastAsia="Times New Roman" w:cs="Times New Roman"/>
          <w:b/>
          <w:bCs/>
          <w:color w:val="auto"/>
          <w:sz w:val="27"/>
          <w:szCs w:val="27"/>
          <w:lang w:bidi="bn-BD"/>
        </w:rPr>
        <w:t>2. Container Div</w:t>
      </w:r>
    </w:p>
    <w:p w14:paraId="43911B6E" w14:textId="77777777" w:rsidR="0096683D" w:rsidRPr="0096683D" w:rsidRDefault="0096683D" w:rsidP="00966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&lt;div class="max-w-7xl mx-auto px-4 sm:px-6 lg:px-8"&gt;</w:t>
      </w:r>
    </w:p>
    <w:p w14:paraId="30D613FB" w14:textId="77777777" w:rsidR="0096683D" w:rsidRPr="0096683D" w:rsidRDefault="0096683D" w:rsidP="0096683D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max-w-7xl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কনটেন্টের সর্বোচ্চ প্রস্থ (</w:t>
      </w:r>
      <w:r w:rsidRPr="0096683D">
        <w:rPr>
          <w:rFonts w:eastAsia="Times New Roman" w:cs="Times New Roman"/>
          <w:color w:val="auto"/>
          <w:szCs w:val="24"/>
          <w:lang w:bidi="bn-BD"/>
        </w:rPr>
        <w:t>width)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1FC94B38" w14:textId="77777777" w:rsidR="0096683D" w:rsidRPr="0096683D" w:rsidRDefault="0096683D" w:rsidP="0096683D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mx-auto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কনটেন্টকে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96683D">
        <w:rPr>
          <w:rFonts w:eastAsia="Times New Roman" w:cs="Times New Roman"/>
          <w:b/>
          <w:bCs/>
          <w:color w:val="auto"/>
          <w:szCs w:val="24"/>
          <w:lang w:bidi="bn-BD"/>
        </w:rPr>
        <w:t>center align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করবে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08575E51" w14:textId="77777777" w:rsidR="0096683D" w:rsidRPr="0096683D" w:rsidRDefault="0096683D" w:rsidP="0096683D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px-4 sm:px-6 lg:px-8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 xml:space="preserve">ভিন্ন 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screen size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 xml:space="preserve">অনুযায়ী 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padding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দেবে (</w:t>
      </w:r>
      <w:r w:rsidRPr="0096683D">
        <w:rPr>
          <w:rFonts w:eastAsia="Times New Roman" w:cs="Times New Roman"/>
          <w:color w:val="auto"/>
          <w:szCs w:val="24"/>
          <w:lang w:bidi="bn-BD"/>
        </w:rPr>
        <w:t>mobile, small screen, large screen)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1AC9FB08" w14:textId="77777777" w:rsidR="0096683D" w:rsidRPr="0096683D" w:rsidRDefault="0096683D" w:rsidP="0096683D">
      <w:pPr>
        <w:spacing w:after="0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Times New Roman"/>
          <w:color w:val="auto"/>
          <w:szCs w:val="24"/>
          <w:lang w:bidi="bn-BD"/>
        </w:rPr>
        <w:pict w14:anchorId="0DCB4E16">
          <v:rect id="_x0000_i1156" style="width:0;height:1.5pt" o:hralign="center" o:hrstd="t" o:hr="t" fillcolor="#a0a0a0" stroked="f"/>
        </w:pict>
      </w:r>
    </w:p>
    <w:p w14:paraId="51B01ED2" w14:textId="77777777" w:rsidR="0096683D" w:rsidRPr="0096683D" w:rsidRDefault="0096683D" w:rsidP="0096683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  <w:lang w:bidi="bn-BD"/>
        </w:rPr>
      </w:pPr>
      <w:r w:rsidRPr="0096683D">
        <w:rPr>
          <w:rFonts w:eastAsia="Times New Roman" w:cs="Times New Roman"/>
          <w:b/>
          <w:bCs/>
          <w:color w:val="auto"/>
          <w:sz w:val="27"/>
          <w:szCs w:val="27"/>
          <w:lang w:bidi="bn-BD"/>
        </w:rPr>
        <w:t>3. Section Title</w:t>
      </w:r>
    </w:p>
    <w:p w14:paraId="6C9B51FA" w14:textId="77777777" w:rsidR="0096683D" w:rsidRPr="0096683D" w:rsidRDefault="0096683D" w:rsidP="00966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&lt;h2 class="text-2xl font-bold mb-6"&gt;Popular Services&lt;/h2&gt;</w:t>
      </w:r>
    </w:p>
    <w:p w14:paraId="1DA4CF0C" w14:textId="77777777" w:rsidR="0096683D" w:rsidRPr="0096683D" w:rsidRDefault="0096683D" w:rsidP="0096683D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Vrinda"/>
          <w:color w:val="auto"/>
          <w:szCs w:val="24"/>
          <w:cs/>
          <w:lang w:bidi="bn-BD"/>
        </w:rPr>
        <w:t>শিরোনাম হবে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96683D">
        <w:rPr>
          <w:rFonts w:eastAsia="Times New Roman" w:cs="Times New Roman"/>
          <w:b/>
          <w:bCs/>
          <w:color w:val="auto"/>
          <w:szCs w:val="24"/>
          <w:lang w:bidi="bn-BD"/>
        </w:rPr>
        <w:t>Popular Services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56A7B023" w14:textId="77777777" w:rsidR="0096683D" w:rsidRPr="0096683D" w:rsidRDefault="0096683D" w:rsidP="0096683D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text-2xl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বড় ফন্ট সাইজ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7A1D1211" w14:textId="77777777" w:rsidR="0096683D" w:rsidRPr="0096683D" w:rsidRDefault="0096683D" w:rsidP="0096683D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font-bold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গাঢ় লেখা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484B10D5" w14:textId="77777777" w:rsidR="0096683D" w:rsidRPr="0096683D" w:rsidRDefault="0096683D" w:rsidP="0096683D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mb-6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শিরোনামের নিচে ফাঁকা জায়গা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02D1A28F" w14:textId="77777777" w:rsidR="0096683D" w:rsidRPr="0096683D" w:rsidRDefault="0096683D" w:rsidP="0096683D">
      <w:pPr>
        <w:spacing w:after="0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Times New Roman"/>
          <w:color w:val="auto"/>
          <w:szCs w:val="24"/>
          <w:lang w:bidi="bn-BD"/>
        </w:rPr>
        <w:lastRenderedPageBreak/>
        <w:pict w14:anchorId="4B7F5432">
          <v:rect id="_x0000_i1157" style="width:0;height:1.5pt" o:hralign="center" o:hrstd="t" o:hr="t" fillcolor="#a0a0a0" stroked="f"/>
        </w:pict>
      </w:r>
    </w:p>
    <w:p w14:paraId="3F55FFFF" w14:textId="77777777" w:rsidR="0096683D" w:rsidRPr="0096683D" w:rsidRDefault="0096683D" w:rsidP="0096683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  <w:lang w:bidi="bn-BD"/>
        </w:rPr>
      </w:pPr>
      <w:r w:rsidRPr="0096683D">
        <w:rPr>
          <w:rFonts w:eastAsia="Times New Roman" w:cs="Times New Roman"/>
          <w:b/>
          <w:bCs/>
          <w:color w:val="auto"/>
          <w:sz w:val="27"/>
          <w:szCs w:val="27"/>
          <w:lang w:bidi="bn-BD"/>
        </w:rPr>
        <w:t>4. Grid Layout</w:t>
      </w:r>
    </w:p>
    <w:p w14:paraId="614AAE62" w14:textId="77777777" w:rsidR="0096683D" w:rsidRPr="0096683D" w:rsidRDefault="0096683D" w:rsidP="00966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&lt;div class="grid sm:grid-cols-2 lg:grid-cols-4 gap-6"&gt;</w:t>
      </w:r>
    </w:p>
    <w:p w14:paraId="0910C0CB" w14:textId="77777777" w:rsidR="0096683D" w:rsidRPr="0096683D" w:rsidRDefault="0096683D" w:rsidP="0096683D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Vrinda"/>
          <w:color w:val="auto"/>
          <w:szCs w:val="24"/>
          <w:cs/>
          <w:lang w:bidi="bn-BD"/>
        </w:rPr>
        <w:t>সব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96683D">
        <w:rPr>
          <w:rFonts w:eastAsia="Times New Roman" w:cs="Times New Roman"/>
          <w:b/>
          <w:bCs/>
          <w:color w:val="auto"/>
          <w:szCs w:val="24"/>
          <w:lang w:bidi="bn-BD"/>
        </w:rPr>
        <w:t>service cards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 xml:space="preserve">একটা 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grid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এর মধ্যে থাকবে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62C0E165" w14:textId="77777777" w:rsidR="0096683D" w:rsidRPr="0096683D" w:rsidRDefault="0096683D" w:rsidP="0096683D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sm:grid-cols-2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small device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 xml:space="preserve">এ 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2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কলাম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1C93BBA2" w14:textId="77777777" w:rsidR="0096683D" w:rsidRPr="0096683D" w:rsidRDefault="0096683D" w:rsidP="0096683D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lg:grid-cols-4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large device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 xml:space="preserve">এ 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4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কলাম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6A91E474" w14:textId="77777777" w:rsidR="0096683D" w:rsidRPr="0096683D" w:rsidRDefault="0096683D" w:rsidP="0096683D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gap-6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 xml:space="preserve">কলামগুলোর মধ্যে 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6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 xml:space="preserve">ইউনিট </w:t>
      </w:r>
      <w:r w:rsidRPr="0096683D">
        <w:rPr>
          <w:rFonts w:eastAsia="Times New Roman" w:cs="Times New Roman"/>
          <w:color w:val="auto"/>
          <w:szCs w:val="24"/>
          <w:lang w:bidi="bn-BD"/>
        </w:rPr>
        <w:t>gap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79F63597" w14:textId="77777777" w:rsidR="0096683D" w:rsidRPr="0096683D" w:rsidRDefault="0096683D" w:rsidP="0096683D">
      <w:pPr>
        <w:spacing w:after="0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Times New Roman"/>
          <w:color w:val="auto"/>
          <w:szCs w:val="24"/>
          <w:lang w:bidi="bn-BD"/>
        </w:rPr>
        <w:pict w14:anchorId="6ECDD076">
          <v:rect id="_x0000_i1158" style="width:0;height:1.5pt" o:hralign="center" o:hrstd="t" o:hr="t" fillcolor="#a0a0a0" stroked="f"/>
        </w:pict>
      </w:r>
    </w:p>
    <w:p w14:paraId="7572E0EE" w14:textId="77777777" w:rsidR="0096683D" w:rsidRPr="0096683D" w:rsidRDefault="0096683D" w:rsidP="0096683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  <w:lang w:bidi="bn-BD"/>
        </w:rPr>
      </w:pPr>
      <w:r w:rsidRPr="0096683D">
        <w:rPr>
          <w:rFonts w:eastAsia="Times New Roman" w:cs="Times New Roman"/>
          <w:b/>
          <w:bCs/>
          <w:color w:val="auto"/>
          <w:sz w:val="27"/>
          <w:szCs w:val="27"/>
          <w:lang w:bidi="bn-BD"/>
        </w:rPr>
        <w:t>5. Service Card Example (Basic Cleaning)</w:t>
      </w:r>
    </w:p>
    <w:p w14:paraId="532C0D0F" w14:textId="77777777" w:rsidR="0096683D" w:rsidRPr="0096683D" w:rsidRDefault="0096683D" w:rsidP="00966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&lt;div class="rounded-2xl border p-5 hover:shadow-md transition"&gt;</w:t>
      </w:r>
    </w:p>
    <w:p w14:paraId="5BFDE95D" w14:textId="77777777" w:rsidR="0096683D" w:rsidRPr="0096683D" w:rsidRDefault="0096683D" w:rsidP="00966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  &lt;h3 class="font-semibold"&gt;Basic Cleaning&lt;/h3&gt;</w:t>
      </w:r>
    </w:p>
    <w:p w14:paraId="36EE8AB9" w14:textId="77777777" w:rsidR="0096683D" w:rsidRPr="0096683D" w:rsidRDefault="0096683D" w:rsidP="00966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  &lt;p class="text-sm text-gray-600 mt-2"&gt;Starts from </w:t>
      </w:r>
      <w:r w:rsidRPr="0096683D">
        <w:rPr>
          <w:rFonts w:ascii="Courier New" w:eastAsia="Times New Roman" w:hAnsi="Courier New" w:cs="Vrinda"/>
          <w:color w:val="auto"/>
          <w:sz w:val="20"/>
          <w:szCs w:val="20"/>
          <w:cs/>
          <w:lang w:bidi="bn-BD"/>
        </w:rPr>
        <w:t>৳</w:t>
      </w: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299 • 2 hrs&lt;/p&gt;</w:t>
      </w:r>
    </w:p>
    <w:p w14:paraId="784CB14C" w14:textId="77777777" w:rsidR="0096683D" w:rsidRPr="0096683D" w:rsidRDefault="0096683D" w:rsidP="00966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  &lt;ul class="text-sm mt-3 list-disc list-inside text-gray-700"&gt;</w:t>
      </w:r>
    </w:p>
    <w:p w14:paraId="313AA580" w14:textId="77777777" w:rsidR="0096683D" w:rsidRPr="0096683D" w:rsidRDefault="0096683D" w:rsidP="00966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    &lt;li&gt;Dust &amp; mop&lt;/li&gt;</w:t>
      </w:r>
    </w:p>
    <w:p w14:paraId="31EBE0C4" w14:textId="77777777" w:rsidR="0096683D" w:rsidRPr="0096683D" w:rsidRDefault="0096683D" w:rsidP="00966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    &lt;li&gt;Bedroom &amp; living area&lt;/li&gt;</w:t>
      </w:r>
    </w:p>
    <w:p w14:paraId="411A7AB2" w14:textId="77777777" w:rsidR="0096683D" w:rsidRPr="0096683D" w:rsidRDefault="0096683D" w:rsidP="00966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    &lt;li&gt;Trash removal&lt;/li&gt;</w:t>
      </w:r>
    </w:p>
    <w:p w14:paraId="2FE1E10C" w14:textId="77777777" w:rsidR="0096683D" w:rsidRPr="0096683D" w:rsidRDefault="0096683D" w:rsidP="00966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  &lt;/ul&gt;</w:t>
      </w:r>
    </w:p>
    <w:p w14:paraId="07834FCC" w14:textId="77777777" w:rsidR="0096683D" w:rsidRPr="0096683D" w:rsidRDefault="0096683D" w:rsidP="00966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  &lt;a href="#book" class="mt-4 inline-block px-4 py-2 rounded-xl bg-emerald-600 text-white"&gt;Book&lt;/a&gt;</w:t>
      </w:r>
    </w:p>
    <w:p w14:paraId="5398EEB2" w14:textId="77777777" w:rsidR="0096683D" w:rsidRPr="0096683D" w:rsidRDefault="0096683D" w:rsidP="00966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&lt;/div&gt;</w:t>
      </w:r>
    </w:p>
    <w:p w14:paraId="2D09F53D" w14:textId="77777777" w:rsidR="0096683D" w:rsidRPr="0096683D" w:rsidRDefault="0096683D" w:rsidP="0096683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auto"/>
          <w:szCs w:val="24"/>
          <w:lang w:bidi="bn-BD"/>
        </w:rPr>
      </w:pPr>
      <w:r w:rsidRPr="0096683D">
        <w:rPr>
          <w:rFonts w:eastAsia="Times New Roman" w:cs="Vrinda"/>
          <w:b/>
          <w:bCs/>
          <w:color w:val="auto"/>
          <w:szCs w:val="24"/>
          <w:cs/>
          <w:lang w:bidi="bn-BD"/>
        </w:rPr>
        <w:t>ব্যাখ্যা:</w:t>
      </w:r>
    </w:p>
    <w:p w14:paraId="7211DF14" w14:textId="77777777" w:rsidR="0096683D" w:rsidRPr="0096683D" w:rsidRDefault="0096683D" w:rsidP="0096683D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rounded-2xl border p-5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 xml:space="preserve">প্রতিটি 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card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 xml:space="preserve">এর গোলাকার কোণা + বর্ডার + </w:t>
      </w:r>
      <w:r w:rsidRPr="0096683D">
        <w:rPr>
          <w:rFonts w:eastAsia="Times New Roman" w:cs="Times New Roman"/>
          <w:color w:val="auto"/>
          <w:szCs w:val="24"/>
          <w:lang w:bidi="bn-BD"/>
        </w:rPr>
        <w:t>padding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32A7EBC4" w14:textId="77777777" w:rsidR="0096683D" w:rsidRPr="0096683D" w:rsidRDefault="0096683D" w:rsidP="0096683D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hover:shadow-md transition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মাউস রাখলে হালকা ছায়া আসবে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6F0C8E73" w14:textId="77777777" w:rsidR="0096683D" w:rsidRPr="0096683D" w:rsidRDefault="0096683D" w:rsidP="0096683D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h3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সার্ভিসের নাম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4FC1C039" w14:textId="77777777" w:rsidR="0096683D" w:rsidRPr="0096683D" w:rsidRDefault="0096683D" w:rsidP="0096683D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p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দাম ও সময় (৳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299, 2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ঘণ্টা)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56F81AA8" w14:textId="77777777" w:rsidR="0096683D" w:rsidRPr="0096683D" w:rsidRDefault="0096683D" w:rsidP="0096683D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ul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সার্ভিসের লিস্ট (ডাস্টিং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,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বেডরুম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,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ট্র্যাশ রিমুভাল ইত্যাদি)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0723719B" w14:textId="77777777" w:rsidR="0096683D" w:rsidRPr="0096683D" w:rsidRDefault="0096683D" w:rsidP="0096683D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a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"Book"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 xml:space="preserve">বাটন </w:t>
      </w:r>
      <w:r w:rsidRPr="0096683D">
        <w:rPr>
          <w:rFonts w:ascii="Arial" w:eastAsia="Times New Roman" w:hAnsi="Arial" w:cs="Arial" w:hint="cs"/>
          <w:color w:val="auto"/>
          <w:szCs w:val="24"/>
          <w:cs/>
          <w:lang w:bidi="bn-BD"/>
        </w:rPr>
        <w:t>→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 xml:space="preserve"> </w:t>
      </w:r>
      <w:r w:rsidRPr="0096683D">
        <w:rPr>
          <w:rFonts w:ascii="Vrinda" w:eastAsia="Times New Roman" w:hAnsi="Vrinda" w:cs="Vrinda" w:hint="cs"/>
          <w:color w:val="auto"/>
          <w:szCs w:val="24"/>
          <w:cs/>
          <w:lang w:bidi="bn-BD"/>
        </w:rPr>
        <w:t>সবুজ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 xml:space="preserve"> </w:t>
      </w:r>
      <w:r w:rsidRPr="0096683D">
        <w:rPr>
          <w:rFonts w:ascii="Vrinda" w:eastAsia="Times New Roman" w:hAnsi="Vrinda" w:cs="Vrinda" w:hint="cs"/>
          <w:color w:val="auto"/>
          <w:szCs w:val="24"/>
          <w:cs/>
          <w:lang w:bidi="bn-BD"/>
        </w:rPr>
        <w:t>রঙের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 xml:space="preserve"> </w:t>
      </w:r>
      <w:r w:rsidRPr="0096683D">
        <w:rPr>
          <w:rFonts w:ascii="Vrinda" w:eastAsia="Times New Roman" w:hAnsi="Vrinda" w:cs="Vrinda" w:hint="cs"/>
          <w:color w:val="auto"/>
          <w:szCs w:val="24"/>
          <w:cs/>
          <w:lang w:bidi="bn-BD"/>
        </w:rPr>
        <w:t>গোলাকার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 xml:space="preserve"> </w:t>
      </w:r>
      <w:r w:rsidRPr="0096683D">
        <w:rPr>
          <w:rFonts w:ascii="Vrinda" w:eastAsia="Times New Roman" w:hAnsi="Vrinda" w:cs="Vrinda" w:hint="cs"/>
          <w:color w:val="auto"/>
          <w:szCs w:val="24"/>
          <w:cs/>
          <w:lang w:bidi="bn-BD"/>
        </w:rPr>
        <w:t>বোতাম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75CA013A" w14:textId="77777777" w:rsidR="0096683D" w:rsidRPr="0096683D" w:rsidRDefault="0096683D" w:rsidP="0096683D">
      <w:pPr>
        <w:spacing w:after="0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Times New Roman"/>
          <w:color w:val="auto"/>
          <w:szCs w:val="24"/>
          <w:lang w:bidi="bn-BD"/>
        </w:rPr>
        <w:pict w14:anchorId="68C337F3">
          <v:rect id="_x0000_i1159" style="width:0;height:1.5pt" o:hralign="center" o:hrstd="t" o:hr="t" fillcolor="#a0a0a0" stroked="f"/>
        </w:pict>
      </w:r>
    </w:p>
    <w:p w14:paraId="619DF791" w14:textId="77777777" w:rsidR="0096683D" w:rsidRPr="0096683D" w:rsidRDefault="0096683D" w:rsidP="0096683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  <w:lang w:bidi="bn-BD"/>
        </w:rPr>
      </w:pPr>
      <w:r w:rsidRPr="0096683D">
        <w:rPr>
          <w:rFonts w:eastAsia="Times New Roman" w:cs="Times New Roman"/>
          <w:b/>
          <w:bCs/>
          <w:color w:val="auto"/>
          <w:sz w:val="27"/>
          <w:szCs w:val="27"/>
          <w:lang w:bidi="bn-BD"/>
        </w:rPr>
        <w:t>6. Similar Cards</w:t>
      </w:r>
    </w:p>
    <w:p w14:paraId="042F6C4B" w14:textId="77777777" w:rsidR="0096683D" w:rsidRPr="0096683D" w:rsidRDefault="0096683D" w:rsidP="0096683D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Vrinda"/>
          <w:color w:val="auto"/>
          <w:szCs w:val="24"/>
          <w:cs/>
          <w:lang w:bidi="bn-BD"/>
        </w:rPr>
        <w:t>এরপর একই ধরণের আর ৩টা কার্ড বানানো হয়েছে:</w:t>
      </w:r>
    </w:p>
    <w:p w14:paraId="2A5A1AF7" w14:textId="77777777" w:rsidR="0096683D" w:rsidRPr="0096683D" w:rsidRDefault="0096683D" w:rsidP="0096683D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Times New Roman"/>
          <w:b/>
          <w:bCs/>
          <w:color w:val="auto"/>
          <w:szCs w:val="24"/>
          <w:lang w:bidi="bn-BD"/>
        </w:rPr>
        <w:t>Deep Cleaning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৳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599, 2–3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ঘণ্টা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,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কিচেন/বাথরুম + অ্যাপ্লায়েন্স + উইন্ডোজ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5DC94587" w14:textId="77777777" w:rsidR="0096683D" w:rsidRPr="0096683D" w:rsidRDefault="0096683D" w:rsidP="0096683D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Times New Roman"/>
          <w:b/>
          <w:bCs/>
          <w:color w:val="auto"/>
          <w:szCs w:val="24"/>
          <w:lang w:bidi="bn-BD"/>
        </w:rPr>
        <w:t>Cooking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৳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199,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প্রতি টাস্কে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,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ডেইলি মিল/স্পেশাল ডিস/মিল প্রেপ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0D7D370B" w14:textId="77777777" w:rsidR="0096683D" w:rsidRPr="0096683D" w:rsidRDefault="0096683D" w:rsidP="0096683D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Times New Roman"/>
          <w:b/>
          <w:bCs/>
          <w:color w:val="auto"/>
          <w:szCs w:val="24"/>
          <w:lang w:bidi="bn-BD"/>
        </w:rPr>
        <w:lastRenderedPageBreak/>
        <w:t>Babysitting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৳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699, 2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ঘণ্টা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,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বেবি কেয়ার + ফিডিং + প্লে অ্যাক্টিভিটিজ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17B56329" w14:textId="77777777" w:rsidR="0096683D" w:rsidRPr="0096683D" w:rsidRDefault="0096683D" w:rsidP="0096683D">
      <w:pPr>
        <w:spacing w:after="0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Times New Roman"/>
          <w:color w:val="auto"/>
          <w:szCs w:val="24"/>
          <w:lang w:bidi="bn-BD"/>
        </w:rPr>
        <w:pict w14:anchorId="24465380">
          <v:rect id="_x0000_i1160" style="width:0;height:1.5pt" o:hralign="center" o:hrstd="t" o:hr="t" fillcolor="#a0a0a0" stroked="f"/>
        </w:pict>
      </w:r>
    </w:p>
    <w:p w14:paraId="24A9DE48" w14:textId="77777777" w:rsidR="0096683D" w:rsidRPr="0096683D" w:rsidRDefault="0096683D" w:rsidP="0096683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auto"/>
          <w:sz w:val="36"/>
          <w:szCs w:val="36"/>
          <w:lang w:bidi="bn-BD"/>
        </w:rPr>
      </w:pPr>
      <w:r w:rsidRPr="0096683D">
        <w:rPr>
          <w:rFonts w:ascii="Segoe UI Emoji" w:eastAsia="Times New Roman" w:hAnsi="Segoe UI Emoji" w:cs="Segoe UI Emoji"/>
          <w:b/>
          <w:bCs/>
          <w:color w:val="auto"/>
          <w:sz w:val="36"/>
          <w:szCs w:val="36"/>
          <w:lang w:bidi="bn-BD"/>
        </w:rPr>
        <w:t>🎨</w:t>
      </w:r>
      <w:r w:rsidRPr="0096683D">
        <w:rPr>
          <w:rFonts w:eastAsia="Times New Roman" w:cs="Times New Roman"/>
          <w:b/>
          <w:bCs/>
          <w:color w:val="auto"/>
          <w:sz w:val="36"/>
          <w:szCs w:val="36"/>
          <w:lang w:bidi="bn-BD"/>
        </w:rPr>
        <w:t xml:space="preserve"> </w:t>
      </w:r>
      <w:r w:rsidRPr="0096683D">
        <w:rPr>
          <w:rFonts w:eastAsia="Times New Roman" w:cs="Vrinda"/>
          <w:b/>
          <w:bCs/>
          <w:color w:val="auto"/>
          <w:sz w:val="36"/>
          <w:szCs w:val="36"/>
          <w:cs/>
          <w:lang w:bidi="bn-BD"/>
        </w:rPr>
        <w:t>শেষ ফলাফল (</w:t>
      </w:r>
      <w:r w:rsidRPr="0096683D">
        <w:rPr>
          <w:rFonts w:eastAsia="Times New Roman" w:cs="Times New Roman"/>
          <w:b/>
          <w:bCs/>
          <w:color w:val="auto"/>
          <w:sz w:val="36"/>
          <w:szCs w:val="36"/>
          <w:lang w:bidi="bn-BD"/>
        </w:rPr>
        <w:t>UI)</w:t>
      </w:r>
    </w:p>
    <w:p w14:paraId="23C14773" w14:textId="77777777" w:rsidR="0096683D" w:rsidRPr="0096683D" w:rsidRDefault="0096683D" w:rsidP="0096683D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Vrinda"/>
          <w:color w:val="auto"/>
          <w:szCs w:val="24"/>
          <w:cs/>
          <w:lang w:bidi="bn-BD"/>
        </w:rPr>
        <w:t>একটা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96683D">
        <w:rPr>
          <w:rFonts w:eastAsia="Times New Roman" w:cs="Times New Roman"/>
          <w:b/>
          <w:bCs/>
          <w:color w:val="auto"/>
          <w:szCs w:val="24"/>
          <w:lang w:bidi="bn-BD"/>
        </w:rPr>
        <w:t>Services Section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বানানো হয়েছে যেখানে ৪টা জনপ্রিয় সার্ভিস কার্ড আছে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48DED1B5" w14:textId="77777777" w:rsidR="0096683D" w:rsidRPr="0096683D" w:rsidRDefault="0096683D" w:rsidP="0096683D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Vrinda"/>
          <w:color w:val="auto"/>
          <w:szCs w:val="24"/>
          <w:cs/>
          <w:lang w:bidi="bn-BD"/>
        </w:rPr>
        <w:t>প্রতিটাতে শিরোনাম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,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দাম+সময়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,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সার্ভিসের লিস্ট আর "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Book"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বাটন আছে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271FD8CF" w14:textId="77777777" w:rsidR="0096683D" w:rsidRPr="0096683D" w:rsidRDefault="0096683D" w:rsidP="0096683D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Vrinda"/>
          <w:color w:val="auto"/>
          <w:szCs w:val="24"/>
          <w:cs/>
          <w:lang w:bidi="bn-BD"/>
        </w:rPr>
        <w:t>গ্রিড ডিজাইন হওয়ায় ছোট স্ক্রিনে ২ কলাম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,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বড় স্ক্রিনে ৪ কলাম দেখা যাবে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0BCD3EB1" w14:textId="77777777" w:rsidR="0096683D" w:rsidRPr="0096683D" w:rsidRDefault="0096683D" w:rsidP="0096683D">
      <w:pPr>
        <w:spacing w:after="0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Times New Roman"/>
          <w:color w:val="auto"/>
          <w:szCs w:val="24"/>
          <w:lang w:bidi="bn-BD"/>
        </w:rPr>
        <w:pict w14:anchorId="38FE1065">
          <v:rect id="_x0000_i1161" style="width:0;height:1.5pt" o:hralign="center" o:hrstd="t" o:hr="t" fillcolor="#a0a0a0" stroked="f"/>
        </w:pict>
      </w:r>
    </w:p>
    <w:p w14:paraId="5BEAB656" w14:textId="77777777" w:rsidR="0096683D" w:rsidRPr="0096683D" w:rsidRDefault="0096683D" w:rsidP="0096683D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Segoe UI Emoji" w:eastAsia="Times New Roman" w:hAnsi="Segoe UI Emoji" w:cs="Segoe UI Emoji"/>
          <w:color w:val="auto"/>
          <w:szCs w:val="24"/>
          <w:lang w:bidi="bn-BD"/>
        </w:rPr>
        <w:t>👉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চাইলে আমি এর একটা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96683D">
        <w:rPr>
          <w:rFonts w:eastAsia="Times New Roman" w:cs="Times New Roman"/>
          <w:b/>
          <w:bCs/>
          <w:color w:val="auto"/>
          <w:szCs w:val="24"/>
          <w:lang w:bidi="bn-BD"/>
        </w:rPr>
        <w:t xml:space="preserve">live preview (React/Tailwind </w:t>
      </w:r>
      <w:r w:rsidRPr="0096683D">
        <w:rPr>
          <w:rFonts w:eastAsia="Times New Roman" w:cs="Vrinda"/>
          <w:b/>
          <w:bCs/>
          <w:color w:val="auto"/>
          <w:szCs w:val="24"/>
          <w:cs/>
          <w:lang w:bidi="bn-BD"/>
        </w:rPr>
        <w:t>এ)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করে দিতে পারি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,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তাহলে তুমি ব্রাউজারে কেমন দেখাবে সেটা সরাসরি দেখতে পাবে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5661D742" w14:textId="77777777" w:rsidR="0096683D" w:rsidRPr="0096683D" w:rsidRDefault="0096683D" w:rsidP="0096683D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Vrinda"/>
          <w:color w:val="auto"/>
          <w:szCs w:val="24"/>
          <w:cs/>
          <w:lang w:bidi="bn-BD"/>
        </w:rPr>
        <w:t>তুমি কি সেটা চাইছো</w:t>
      </w:r>
      <w:r w:rsidRPr="0096683D">
        <w:rPr>
          <w:rFonts w:eastAsia="Times New Roman" w:cs="Times New Roman"/>
          <w:color w:val="auto"/>
          <w:szCs w:val="24"/>
          <w:lang w:bidi="bn-BD"/>
        </w:rPr>
        <w:t>?</w:t>
      </w:r>
    </w:p>
    <w:p w14:paraId="1044FD0F" w14:textId="77777777" w:rsidR="0096683D" w:rsidRDefault="0096683D" w:rsidP="00503CD1"/>
    <w:p w14:paraId="22C81EE1" w14:textId="77777777" w:rsidR="0096683D" w:rsidRDefault="0096683D" w:rsidP="00503CD1"/>
    <w:p w14:paraId="706CC59B" w14:textId="77777777" w:rsidR="0096683D" w:rsidRPr="0096683D" w:rsidRDefault="0096683D" w:rsidP="0096683D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Vrinda"/>
          <w:color w:val="auto"/>
          <w:szCs w:val="24"/>
          <w:cs/>
          <w:lang w:bidi="bn-BD"/>
        </w:rPr>
        <w:t xml:space="preserve">দারুণ! </w:t>
      </w:r>
      <w:r w:rsidRPr="0096683D">
        <w:rPr>
          <w:rFonts w:ascii="Segoe UI Emoji" w:eastAsia="Times New Roman" w:hAnsi="Segoe UI Emoji" w:cs="Segoe UI Emoji" w:hint="cs"/>
          <w:color w:val="auto"/>
          <w:szCs w:val="24"/>
          <w:cs/>
          <w:lang w:bidi="bn-BD"/>
        </w:rPr>
        <w:t>👍</w:t>
      </w:r>
      <w:r w:rsidRPr="0096683D">
        <w:rPr>
          <w:rFonts w:eastAsia="Times New Roman" w:cs="Times New Roman"/>
          <w:color w:val="auto"/>
          <w:szCs w:val="24"/>
          <w:lang w:bidi="bn-BD"/>
        </w:rPr>
        <w:br/>
      </w:r>
      <w:r w:rsidRPr="0096683D">
        <w:rPr>
          <w:rFonts w:eastAsia="Times New Roman" w:cs="Vrinda"/>
          <w:color w:val="auto"/>
          <w:szCs w:val="24"/>
          <w:cs/>
          <w:lang w:bidi="bn-BD"/>
        </w:rPr>
        <w:t>এখন তোমার দেওয়া এই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96683D">
        <w:rPr>
          <w:rFonts w:eastAsia="Times New Roman" w:cs="Times New Roman"/>
          <w:b/>
          <w:bCs/>
          <w:color w:val="auto"/>
          <w:szCs w:val="24"/>
          <w:lang w:bidi="bn-BD"/>
        </w:rPr>
        <w:t>"How it works" + "Booking form"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সেকশনটা আমি একেবারে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96683D">
        <w:rPr>
          <w:rFonts w:eastAsia="Times New Roman" w:cs="Vrinda"/>
          <w:b/>
          <w:bCs/>
          <w:color w:val="auto"/>
          <w:szCs w:val="24"/>
          <w:cs/>
          <w:lang w:bidi="bn-BD"/>
        </w:rPr>
        <w:t>লাইন বাই লাইন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ব্যাখ্যা করে দিচ্ছি (আগের মতো বিস্তারিতভাবে):</w:t>
      </w:r>
    </w:p>
    <w:p w14:paraId="17E5CC0A" w14:textId="77777777" w:rsidR="0096683D" w:rsidRPr="0096683D" w:rsidRDefault="0096683D" w:rsidP="0096683D">
      <w:pPr>
        <w:spacing w:after="0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Times New Roman"/>
          <w:color w:val="auto"/>
          <w:szCs w:val="24"/>
          <w:lang w:bidi="bn-BD"/>
        </w:rPr>
        <w:pict w14:anchorId="110822F2">
          <v:rect id="_x0000_i1124" style="width:0;height:1.5pt" o:hralign="center" o:hrstd="t" o:hr="t" fillcolor="#a0a0a0" stroked="f"/>
        </w:pict>
      </w:r>
    </w:p>
    <w:p w14:paraId="65D15181" w14:textId="77777777" w:rsidR="0096683D" w:rsidRPr="0096683D" w:rsidRDefault="0096683D" w:rsidP="0096683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auto"/>
          <w:sz w:val="36"/>
          <w:szCs w:val="36"/>
          <w:lang w:bidi="bn-BD"/>
        </w:rPr>
      </w:pPr>
      <w:r w:rsidRPr="0096683D">
        <w:rPr>
          <w:rFonts w:ascii="Segoe UI Emoji" w:eastAsia="Times New Roman" w:hAnsi="Segoe UI Emoji" w:cs="Segoe UI Emoji"/>
          <w:b/>
          <w:bCs/>
          <w:color w:val="auto"/>
          <w:sz w:val="36"/>
          <w:szCs w:val="36"/>
          <w:lang w:bidi="bn-BD"/>
        </w:rPr>
        <w:t>🟢</w:t>
      </w:r>
      <w:r w:rsidRPr="0096683D">
        <w:rPr>
          <w:rFonts w:eastAsia="Times New Roman" w:cs="Times New Roman"/>
          <w:b/>
          <w:bCs/>
          <w:color w:val="auto"/>
          <w:sz w:val="36"/>
          <w:szCs w:val="36"/>
          <w:lang w:bidi="bn-BD"/>
        </w:rPr>
        <w:t xml:space="preserve"> How it works (</w:t>
      </w:r>
      <w:r w:rsidRPr="0096683D">
        <w:rPr>
          <w:rFonts w:eastAsia="Times New Roman" w:cs="Vrinda"/>
          <w:b/>
          <w:bCs/>
          <w:color w:val="auto"/>
          <w:sz w:val="36"/>
          <w:szCs w:val="36"/>
          <w:cs/>
          <w:lang w:bidi="bn-BD"/>
        </w:rPr>
        <w:t>৩ ধাপে বুকিং)</w:t>
      </w:r>
    </w:p>
    <w:p w14:paraId="2A30B2B5" w14:textId="77777777" w:rsidR="0096683D" w:rsidRPr="0096683D" w:rsidRDefault="0096683D" w:rsidP="00966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&lt;section id="how" class="py-14"&gt;</w:t>
      </w:r>
    </w:p>
    <w:p w14:paraId="2944925C" w14:textId="77777777" w:rsidR="0096683D" w:rsidRPr="0096683D" w:rsidRDefault="0096683D" w:rsidP="0096683D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id="how"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এই সেকশনের নাম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96683D">
        <w:rPr>
          <w:rFonts w:eastAsia="Times New Roman" w:cs="Times New Roman"/>
          <w:b/>
          <w:bCs/>
          <w:color w:val="auto"/>
          <w:szCs w:val="24"/>
          <w:lang w:bidi="bn-BD"/>
        </w:rPr>
        <w:t>how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,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তাই মেনু বা লিংক থেকে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#how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এ আসতে পারবে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46AFADA3" w14:textId="77777777" w:rsidR="0096683D" w:rsidRPr="0096683D" w:rsidRDefault="0096683D" w:rsidP="0096683D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py-14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সেকশনের উপরে-নিচে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96683D">
        <w:rPr>
          <w:rFonts w:eastAsia="Times New Roman" w:cs="Times New Roman"/>
          <w:b/>
          <w:bCs/>
          <w:color w:val="auto"/>
          <w:szCs w:val="24"/>
          <w:lang w:bidi="bn-BD"/>
        </w:rPr>
        <w:t>padding 3.5rem (≈56px)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দেওয়া হয়েছে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5CA5145D" w14:textId="77777777" w:rsidR="0096683D" w:rsidRPr="0096683D" w:rsidRDefault="0096683D" w:rsidP="0096683D">
      <w:pPr>
        <w:spacing w:after="0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Times New Roman"/>
          <w:color w:val="auto"/>
          <w:szCs w:val="24"/>
          <w:lang w:bidi="bn-BD"/>
        </w:rPr>
        <w:pict w14:anchorId="003147A7">
          <v:rect id="_x0000_i1125" style="width:0;height:1.5pt" o:hralign="center" o:hrstd="t" o:hr="t" fillcolor="#a0a0a0" stroked="f"/>
        </w:pict>
      </w:r>
    </w:p>
    <w:p w14:paraId="440B1EEF" w14:textId="77777777" w:rsidR="0096683D" w:rsidRPr="0096683D" w:rsidRDefault="0096683D" w:rsidP="00966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&lt;div class="max-w-7xl mx-auto px-4 sm:px-6 lg:px-8"&gt;</w:t>
      </w:r>
    </w:p>
    <w:p w14:paraId="79AE86EB" w14:textId="77777777" w:rsidR="0096683D" w:rsidRPr="0096683D" w:rsidRDefault="0096683D" w:rsidP="0096683D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max-w-7xl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সেকশনটাকে ওয়েবপেজের ভেতরে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96683D">
        <w:rPr>
          <w:rFonts w:eastAsia="Times New Roman" w:cs="Vrinda"/>
          <w:b/>
          <w:bCs/>
          <w:color w:val="auto"/>
          <w:szCs w:val="24"/>
          <w:cs/>
          <w:lang w:bidi="bn-BD"/>
        </w:rPr>
        <w:t>কেন্দ্রে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সীমিত করে (</w:t>
      </w:r>
      <w:r w:rsidRPr="0096683D">
        <w:rPr>
          <w:rFonts w:eastAsia="Times New Roman" w:cs="Times New Roman"/>
          <w:color w:val="auto"/>
          <w:szCs w:val="24"/>
          <w:lang w:bidi="bn-BD"/>
        </w:rPr>
        <w:t>extra large container)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377AEC3E" w14:textId="77777777" w:rsidR="0096683D" w:rsidRPr="0096683D" w:rsidRDefault="0096683D" w:rsidP="0096683D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mx-auto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margin-left + margin-right auto =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পুরো সেকশন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96683D">
        <w:rPr>
          <w:rFonts w:eastAsia="Times New Roman" w:cs="Times New Roman"/>
          <w:b/>
          <w:bCs/>
          <w:color w:val="auto"/>
          <w:szCs w:val="24"/>
          <w:lang w:bidi="bn-BD"/>
        </w:rPr>
        <w:t>center align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হবে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01C5DE91" w14:textId="77777777" w:rsidR="0096683D" w:rsidRPr="0096683D" w:rsidRDefault="0096683D" w:rsidP="0096683D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px-4 sm:px-6 lg:px-8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responsive padding (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ছোট স্ক্রিনে কম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,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বড় স্ক্রিনে বেশি)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1EF82490" w14:textId="77777777" w:rsidR="0096683D" w:rsidRPr="0096683D" w:rsidRDefault="0096683D" w:rsidP="0096683D">
      <w:pPr>
        <w:spacing w:after="0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Times New Roman"/>
          <w:color w:val="auto"/>
          <w:szCs w:val="24"/>
          <w:lang w:bidi="bn-BD"/>
        </w:rPr>
        <w:lastRenderedPageBreak/>
        <w:pict w14:anchorId="7D968BCF">
          <v:rect id="_x0000_i1126" style="width:0;height:1.5pt" o:hralign="center" o:hrstd="t" o:hr="t" fillcolor="#a0a0a0" stroked="f"/>
        </w:pict>
      </w:r>
    </w:p>
    <w:p w14:paraId="309F7185" w14:textId="77777777" w:rsidR="0096683D" w:rsidRPr="0096683D" w:rsidRDefault="0096683D" w:rsidP="00966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&lt;h2 class="text-2xl font-bold mb-8"&gt;How it works (</w:t>
      </w:r>
      <w:r w:rsidRPr="0096683D">
        <w:rPr>
          <w:rFonts w:ascii="Courier New" w:eastAsia="Times New Roman" w:hAnsi="Courier New" w:cs="Vrinda"/>
          <w:color w:val="auto"/>
          <w:sz w:val="20"/>
          <w:szCs w:val="20"/>
          <w:cs/>
          <w:lang w:bidi="bn-BD"/>
        </w:rPr>
        <w:t>৩ ধাপে বুকিং)</w:t>
      </w: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&lt;/h2&gt;</w:t>
      </w:r>
    </w:p>
    <w:p w14:paraId="6FD2D78D" w14:textId="77777777" w:rsidR="0096683D" w:rsidRPr="0096683D" w:rsidRDefault="0096683D" w:rsidP="0096683D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Times New Roman"/>
          <w:b/>
          <w:bCs/>
          <w:color w:val="auto"/>
          <w:szCs w:val="24"/>
          <w:lang w:bidi="bn-BD"/>
        </w:rPr>
        <w:t>Heading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text-2xl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=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ফন্ট সাইজ বড়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, </w:t>
      </w: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font-bold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= bold, </w:t>
      </w: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mb-8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=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 xml:space="preserve">নিচে </w:t>
      </w:r>
      <w:r w:rsidRPr="0096683D">
        <w:rPr>
          <w:rFonts w:eastAsia="Times New Roman" w:cs="Times New Roman"/>
          <w:color w:val="auto"/>
          <w:szCs w:val="24"/>
          <w:lang w:bidi="bn-BD"/>
        </w:rPr>
        <w:t>margin (≈32px)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06A42D12" w14:textId="77777777" w:rsidR="0096683D" w:rsidRPr="0096683D" w:rsidRDefault="0096683D" w:rsidP="0096683D">
      <w:pPr>
        <w:spacing w:after="0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Times New Roman"/>
          <w:color w:val="auto"/>
          <w:szCs w:val="24"/>
          <w:lang w:bidi="bn-BD"/>
        </w:rPr>
        <w:pict w14:anchorId="137E829C">
          <v:rect id="_x0000_i1127" style="width:0;height:1.5pt" o:hralign="center" o:hrstd="t" o:hr="t" fillcolor="#a0a0a0" stroked="f"/>
        </w:pict>
      </w:r>
    </w:p>
    <w:p w14:paraId="6361ADEE" w14:textId="77777777" w:rsidR="0096683D" w:rsidRPr="0096683D" w:rsidRDefault="0096683D" w:rsidP="00966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&lt;div class="grid md:grid-cols-3 gap-6"&gt;</w:t>
      </w:r>
    </w:p>
    <w:p w14:paraId="355A6B9D" w14:textId="77777777" w:rsidR="0096683D" w:rsidRPr="0096683D" w:rsidRDefault="0096683D" w:rsidP="0096683D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Vrinda"/>
          <w:color w:val="auto"/>
          <w:szCs w:val="24"/>
          <w:cs/>
          <w:lang w:bidi="bn-BD"/>
        </w:rPr>
        <w:t xml:space="preserve">৩টা ধাপ দেখানোর জন্য 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grid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ব্যবহার করা হয়েছে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68DF2BF1" w14:textId="77777777" w:rsidR="0096683D" w:rsidRPr="0096683D" w:rsidRDefault="0096683D" w:rsidP="0096683D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md:grid-cols-3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medium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ডিভাইস থেকে ৩ কলাম হবে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54A5A872" w14:textId="77777777" w:rsidR="0096683D" w:rsidRPr="0096683D" w:rsidRDefault="0096683D" w:rsidP="0096683D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gap-6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 xml:space="preserve">কলামের মাঝে 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1.5rem (≈24px)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ফাঁকা থাকবে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723C0CD4" w14:textId="77777777" w:rsidR="0096683D" w:rsidRPr="0096683D" w:rsidRDefault="0096683D" w:rsidP="0096683D">
      <w:pPr>
        <w:spacing w:after="0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Times New Roman"/>
          <w:color w:val="auto"/>
          <w:szCs w:val="24"/>
          <w:lang w:bidi="bn-BD"/>
        </w:rPr>
        <w:pict w14:anchorId="776546A7">
          <v:rect id="_x0000_i1128" style="width:0;height:1.5pt" o:hralign="center" o:hrstd="t" o:hr="t" fillcolor="#a0a0a0" stroked="f"/>
        </w:pict>
      </w:r>
    </w:p>
    <w:p w14:paraId="04C5250B" w14:textId="77777777" w:rsidR="0096683D" w:rsidRPr="0096683D" w:rsidRDefault="0096683D" w:rsidP="0096683D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Vrinda"/>
          <w:color w:val="auto"/>
          <w:szCs w:val="24"/>
          <w:cs/>
          <w:lang w:bidi="bn-BD"/>
        </w:rPr>
        <w:t>প্রতিটি স্টেপ:</w:t>
      </w:r>
    </w:p>
    <w:p w14:paraId="1A2ACC93" w14:textId="77777777" w:rsidR="0096683D" w:rsidRPr="0096683D" w:rsidRDefault="0096683D" w:rsidP="00966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&lt;div class="rounded-2xl bg-white border p-6"&gt;</w:t>
      </w:r>
    </w:p>
    <w:p w14:paraId="76F6D201" w14:textId="77777777" w:rsidR="0096683D" w:rsidRPr="0096683D" w:rsidRDefault="0096683D" w:rsidP="00966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  &lt;div class="text-emerald-700 font-semibold"&gt;1. Select&lt;/div&gt;</w:t>
      </w:r>
    </w:p>
    <w:p w14:paraId="75E36FD0" w14:textId="77777777" w:rsidR="0096683D" w:rsidRPr="0096683D" w:rsidRDefault="0096683D" w:rsidP="00966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  &lt;p class="text-gray-700 mt-2"&gt;Service category, time &amp; location </w:t>
      </w:r>
      <w:r w:rsidRPr="0096683D">
        <w:rPr>
          <w:rFonts w:ascii="Courier New" w:eastAsia="Times New Roman" w:hAnsi="Courier New" w:cs="Vrinda"/>
          <w:color w:val="auto"/>
          <w:sz w:val="20"/>
          <w:szCs w:val="20"/>
          <w:cs/>
          <w:lang w:bidi="bn-BD"/>
        </w:rPr>
        <w:t>দিন।</w:t>
      </w: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&lt;/p&gt;</w:t>
      </w:r>
    </w:p>
    <w:p w14:paraId="31457DB8" w14:textId="77777777" w:rsidR="0096683D" w:rsidRPr="0096683D" w:rsidRDefault="0096683D" w:rsidP="00966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&lt;/div&gt;</w:t>
      </w:r>
    </w:p>
    <w:p w14:paraId="51F4B8C2" w14:textId="77777777" w:rsidR="0096683D" w:rsidRPr="0096683D" w:rsidRDefault="0096683D" w:rsidP="0096683D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rounded-2xl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কোণ গোল করা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3460DE2B" w14:textId="77777777" w:rsidR="0096683D" w:rsidRPr="0096683D" w:rsidRDefault="0096683D" w:rsidP="0096683D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bg-white border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সাদা ব্যাকগ্রাউন্ড + হালকা বর্ডার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0337DC7C" w14:textId="77777777" w:rsidR="0096683D" w:rsidRPr="0096683D" w:rsidRDefault="0096683D" w:rsidP="0096683D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p-6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 xml:space="preserve">ভিতরে </w:t>
      </w:r>
      <w:r w:rsidRPr="0096683D">
        <w:rPr>
          <w:rFonts w:eastAsia="Times New Roman" w:cs="Times New Roman"/>
          <w:color w:val="auto"/>
          <w:szCs w:val="24"/>
          <w:lang w:bidi="bn-BD"/>
        </w:rPr>
        <w:t>padding (1.5rem/24px)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111231C1" w14:textId="77777777" w:rsidR="0096683D" w:rsidRPr="0096683D" w:rsidRDefault="0096683D" w:rsidP="0096683D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Times New Roman"/>
          <w:b/>
          <w:bCs/>
          <w:color w:val="auto"/>
          <w:szCs w:val="24"/>
          <w:lang w:bidi="bn-BD"/>
        </w:rPr>
        <w:t>Step Title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text-emerald-700 font-semibold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 xml:space="preserve">সবুজ রঙের 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bold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লেখা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020B6F25" w14:textId="77777777" w:rsidR="0096683D" w:rsidRPr="0096683D" w:rsidRDefault="0096683D" w:rsidP="0096683D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Times New Roman"/>
          <w:b/>
          <w:bCs/>
          <w:color w:val="auto"/>
          <w:szCs w:val="24"/>
          <w:lang w:bidi="bn-BD"/>
        </w:rPr>
        <w:t>Description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text-gray-700 mt-2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হালকা ধূসর রঙ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,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 xml:space="preserve">উপর থেকে </w:t>
      </w:r>
      <w:r w:rsidRPr="0096683D">
        <w:rPr>
          <w:rFonts w:eastAsia="Times New Roman" w:cs="Times New Roman"/>
          <w:color w:val="auto"/>
          <w:szCs w:val="24"/>
          <w:lang w:bidi="bn-BD"/>
        </w:rPr>
        <w:t>margin 0.5rem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0BB38123" w14:textId="77777777" w:rsidR="0096683D" w:rsidRPr="0096683D" w:rsidRDefault="0096683D" w:rsidP="0096683D">
      <w:pPr>
        <w:spacing w:after="0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Times New Roman"/>
          <w:color w:val="auto"/>
          <w:szCs w:val="24"/>
          <w:lang w:bidi="bn-BD"/>
        </w:rPr>
        <w:pict w14:anchorId="0354666A">
          <v:rect id="_x0000_i1129" style="width:0;height:1.5pt" o:hralign="center" o:hrstd="t" o:hr="t" fillcolor="#a0a0a0" stroked="f"/>
        </w:pict>
      </w:r>
    </w:p>
    <w:p w14:paraId="006DD305" w14:textId="77777777" w:rsidR="0096683D" w:rsidRPr="0096683D" w:rsidRDefault="0096683D" w:rsidP="0096683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auto"/>
          <w:sz w:val="36"/>
          <w:szCs w:val="36"/>
          <w:lang w:bidi="bn-BD"/>
        </w:rPr>
      </w:pPr>
      <w:r w:rsidRPr="0096683D">
        <w:rPr>
          <w:rFonts w:ascii="Segoe UI Emoji" w:eastAsia="Times New Roman" w:hAnsi="Segoe UI Emoji" w:cs="Segoe UI Emoji"/>
          <w:b/>
          <w:bCs/>
          <w:color w:val="auto"/>
          <w:sz w:val="36"/>
          <w:szCs w:val="36"/>
          <w:lang w:bidi="bn-BD"/>
        </w:rPr>
        <w:t>🟢</w:t>
      </w:r>
      <w:r w:rsidRPr="0096683D">
        <w:rPr>
          <w:rFonts w:eastAsia="Times New Roman" w:cs="Times New Roman"/>
          <w:b/>
          <w:bCs/>
          <w:color w:val="auto"/>
          <w:sz w:val="36"/>
          <w:szCs w:val="36"/>
          <w:lang w:bidi="bn-BD"/>
        </w:rPr>
        <w:t xml:space="preserve"> Booking form (basic)</w:t>
      </w:r>
    </w:p>
    <w:p w14:paraId="10450CE0" w14:textId="77777777" w:rsidR="0096683D" w:rsidRPr="0096683D" w:rsidRDefault="0096683D" w:rsidP="00966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&lt;section id="book" class="py-14 border-t bg-white"&gt;</w:t>
      </w:r>
    </w:p>
    <w:p w14:paraId="440B9C16" w14:textId="77777777" w:rsidR="0096683D" w:rsidRPr="0096683D" w:rsidRDefault="0096683D" w:rsidP="0096683D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id="book"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লিংক থেকে এই ফর্মে আসা যাবে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0C6FC497" w14:textId="77777777" w:rsidR="0096683D" w:rsidRPr="0096683D" w:rsidRDefault="0096683D" w:rsidP="0096683D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py-14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 xml:space="preserve">উপরে-নিচে </w:t>
      </w:r>
      <w:r w:rsidRPr="0096683D">
        <w:rPr>
          <w:rFonts w:eastAsia="Times New Roman" w:cs="Times New Roman"/>
          <w:color w:val="auto"/>
          <w:szCs w:val="24"/>
          <w:lang w:bidi="bn-BD"/>
        </w:rPr>
        <w:t>padding 56px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36D598E4" w14:textId="77777777" w:rsidR="0096683D" w:rsidRPr="0096683D" w:rsidRDefault="0096683D" w:rsidP="0096683D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border-t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 xml:space="preserve">সেকশনের ওপরে একটা </w:t>
      </w:r>
      <w:r w:rsidRPr="0096683D">
        <w:rPr>
          <w:rFonts w:eastAsia="Times New Roman" w:cs="Times New Roman"/>
          <w:color w:val="auto"/>
          <w:szCs w:val="24"/>
          <w:lang w:bidi="bn-BD"/>
        </w:rPr>
        <w:t>border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3B5739F8" w14:textId="77777777" w:rsidR="0096683D" w:rsidRPr="0096683D" w:rsidRDefault="0096683D" w:rsidP="0096683D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bg-white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ব্যাকগ্রাউন্ড সাদা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1C57C273" w14:textId="77777777" w:rsidR="0096683D" w:rsidRPr="0096683D" w:rsidRDefault="0096683D" w:rsidP="0096683D">
      <w:pPr>
        <w:spacing w:after="0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Times New Roman"/>
          <w:color w:val="auto"/>
          <w:szCs w:val="24"/>
          <w:lang w:bidi="bn-BD"/>
        </w:rPr>
        <w:pict w14:anchorId="57E999CB">
          <v:rect id="_x0000_i1130" style="width:0;height:1.5pt" o:hralign="center" o:hrstd="t" o:hr="t" fillcolor="#a0a0a0" stroked="f"/>
        </w:pict>
      </w:r>
    </w:p>
    <w:p w14:paraId="6DCB8A12" w14:textId="77777777" w:rsidR="0096683D" w:rsidRPr="0096683D" w:rsidRDefault="0096683D" w:rsidP="00966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&lt;form class="grid gap-4 bg-gray-50 border rounded-2xl p-6" </w:t>
      </w:r>
    </w:p>
    <w:p w14:paraId="347CBBA4" w14:textId="77777777" w:rsidR="0096683D" w:rsidRPr="0096683D" w:rsidRDefault="0096683D" w:rsidP="00966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      onsubmit="event.preventDefault(); alert('Thanks! This is a demo form. Connect to backend later.');"&gt;</w:t>
      </w:r>
    </w:p>
    <w:p w14:paraId="30375A05" w14:textId="77777777" w:rsidR="0096683D" w:rsidRPr="0096683D" w:rsidRDefault="0096683D" w:rsidP="0096683D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lastRenderedPageBreak/>
        <w:t>grid gap-4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 xml:space="preserve">ফর্মের ভেতরে এলিমেন্টগুলোকে </w:t>
      </w:r>
      <w:r w:rsidRPr="0096683D">
        <w:rPr>
          <w:rFonts w:eastAsia="Times New Roman" w:cs="Times New Roman"/>
          <w:color w:val="auto"/>
          <w:szCs w:val="24"/>
          <w:lang w:bidi="bn-BD"/>
        </w:rPr>
        <w:t>grid-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 xml:space="preserve">এ সাজানো + 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1rem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ফাঁকা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56854AAE" w14:textId="77777777" w:rsidR="0096683D" w:rsidRPr="0096683D" w:rsidRDefault="0096683D" w:rsidP="0096683D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bg-gray-50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হালকা ধূসর ব্যাকগ্রাউন্ড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528EDF62" w14:textId="77777777" w:rsidR="0096683D" w:rsidRPr="0096683D" w:rsidRDefault="0096683D" w:rsidP="0096683D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border rounded-2xl p-6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বর্ডার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,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কোণ গোল</w:t>
      </w:r>
      <w:r w:rsidRPr="0096683D">
        <w:rPr>
          <w:rFonts w:eastAsia="Times New Roman" w:cs="Times New Roman"/>
          <w:color w:val="auto"/>
          <w:szCs w:val="24"/>
          <w:lang w:bidi="bn-BD"/>
        </w:rPr>
        <w:t>, padding 24px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4E1C9B33" w14:textId="77777777" w:rsidR="0096683D" w:rsidRPr="0096683D" w:rsidRDefault="0096683D" w:rsidP="0096683D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onsubmit="..."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 xml:space="preserve">এখন ফর্ম সাবমিট করলে </w:t>
      </w:r>
      <w:r w:rsidRPr="0096683D">
        <w:rPr>
          <w:rFonts w:eastAsia="Times New Roman" w:cs="Times New Roman"/>
          <w:color w:val="auto"/>
          <w:szCs w:val="24"/>
          <w:lang w:bidi="bn-BD"/>
        </w:rPr>
        <w:t>backend-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এ যাবে না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,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 xml:space="preserve">শুধু 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alert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দেখাবে (</w:t>
      </w:r>
      <w:r w:rsidRPr="0096683D">
        <w:rPr>
          <w:rFonts w:eastAsia="Times New Roman" w:cs="Times New Roman"/>
          <w:color w:val="auto"/>
          <w:szCs w:val="24"/>
          <w:lang w:bidi="bn-BD"/>
        </w:rPr>
        <w:t>Demo)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3A7AE33F" w14:textId="77777777" w:rsidR="0096683D" w:rsidRPr="0096683D" w:rsidRDefault="0096683D" w:rsidP="0096683D">
      <w:pPr>
        <w:spacing w:after="0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Times New Roman"/>
          <w:color w:val="auto"/>
          <w:szCs w:val="24"/>
          <w:lang w:bidi="bn-BD"/>
        </w:rPr>
        <w:pict w14:anchorId="37BDDDCF">
          <v:rect id="_x0000_i1131" style="width:0;height:1.5pt" o:hralign="center" o:hrstd="t" o:hr="t" fillcolor="#a0a0a0" stroked="f"/>
        </w:pict>
      </w:r>
    </w:p>
    <w:p w14:paraId="176CBB0F" w14:textId="77777777" w:rsidR="0096683D" w:rsidRPr="0096683D" w:rsidRDefault="0096683D" w:rsidP="0096683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  <w:lang w:bidi="bn-BD"/>
        </w:rPr>
      </w:pPr>
      <w:r w:rsidRPr="0096683D">
        <w:rPr>
          <w:rFonts w:ascii="Segoe UI Emoji" w:eastAsia="Times New Roman" w:hAnsi="Segoe UI Emoji" w:cs="Segoe UI Emoji"/>
          <w:b/>
          <w:bCs/>
          <w:color w:val="auto"/>
          <w:sz w:val="27"/>
          <w:szCs w:val="27"/>
          <w:lang w:bidi="bn-BD"/>
        </w:rPr>
        <w:t>📝</w:t>
      </w:r>
      <w:r w:rsidRPr="0096683D">
        <w:rPr>
          <w:rFonts w:eastAsia="Times New Roman" w:cs="Times New Roman"/>
          <w:b/>
          <w:bCs/>
          <w:color w:val="auto"/>
          <w:sz w:val="27"/>
          <w:szCs w:val="27"/>
          <w:lang w:bidi="bn-BD"/>
        </w:rPr>
        <w:t xml:space="preserve"> </w:t>
      </w:r>
      <w:r w:rsidRPr="0096683D">
        <w:rPr>
          <w:rFonts w:eastAsia="Times New Roman" w:cs="Vrinda"/>
          <w:b/>
          <w:bCs/>
          <w:color w:val="auto"/>
          <w:sz w:val="27"/>
          <w:szCs w:val="27"/>
          <w:cs/>
          <w:lang w:bidi="bn-BD"/>
        </w:rPr>
        <w:t>ইনপুট ফিল্ডস</w:t>
      </w:r>
    </w:p>
    <w:p w14:paraId="4150F9C1" w14:textId="77777777" w:rsidR="0096683D" w:rsidRPr="0096683D" w:rsidRDefault="0096683D" w:rsidP="0096683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auto"/>
          <w:szCs w:val="24"/>
          <w:lang w:bidi="bn-BD"/>
        </w:rPr>
      </w:pPr>
      <w:r w:rsidRPr="0096683D">
        <w:rPr>
          <w:rFonts w:eastAsia="Times New Roman" w:cs="Times New Roman"/>
          <w:b/>
          <w:bCs/>
          <w:color w:val="auto"/>
          <w:szCs w:val="24"/>
          <w:lang w:bidi="bn-BD"/>
        </w:rPr>
        <w:t>Full name + Phone</w:t>
      </w:r>
    </w:p>
    <w:p w14:paraId="5A8A29A4" w14:textId="77777777" w:rsidR="0096683D" w:rsidRPr="0096683D" w:rsidRDefault="0096683D" w:rsidP="00966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&lt;div class="grid md:grid-cols-2 gap-4"&gt;</w:t>
      </w:r>
    </w:p>
    <w:p w14:paraId="016C7231" w14:textId="77777777" w:rsidR="0096683D" w:rsidRPr="0096683D" w:rsidRDefault="0096683D" w:rsidP="0096683D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Vrinda"/>
          <w:color w:val="auto"/>
          <w:szCs w:val="24"/>
          <w:cs/>
          <w:lang w:bidi="bn-BD"/>
        </w:rPr>
        <w:t xml:space="preserve">২ কলামের 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grid (desktop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এ)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,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ছোট স্ক্রিনে এক কলাম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38656DB6" w14:textId="77777777" w:rsidR="0096683D" w:rsidRPr="0096683D" w:rsidRDefault="0096683D" w:rsidP="0096683D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Vrinda"/>
          <w:color w:val="auto"/>
          <w:szCs w:val="24"/>
          <w:cs/>
          <w:lang w:bidi="bn-BD"/>
        </w:rPr>
        <w:t>প্রতিটা ইনপুট:</w:t>
      </w:r>
    </w:p>
    <w:p w14:paraId="262EA388" w14:textId="77777777" w:rsidR="0096683D" w:rsidRPr="0096683D" w:rsidRDefault="0096683D" w:rsidP="0096683D">
      <w:pPr>
        <w:numPr>
          <w:ilvl w:val="1"/>
          <w:numId w:val="228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label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ফিল্ডের টাইটেল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66445120" w14:textId="77777777" w:rsidR="0096683D" w:rsidRPr="0096683D" w:rsidRDefault="0096683D" w:rsidP="0096683D">
      <w:pPr>
        <w:numPr>
          <w:ilvl w:val="1"/>
          <w:numId w:val="228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input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টেক্সটবক্স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,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যেখানে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class="mt-1 w-full rounded-xl border px-3 py-2"</w:t>
      </w:r>
    </w:p>
    <w:p w14:paraId="65E925B8" w14:textId="77777777" w:rsidR="0096683D" w:rsidRPr="0096683D" w:rsidRDefault="0096683D" w:rsidP="0096683D">
      <w:pPr>
        <w:numPr>
          <w:ilvl w:val="2"/>
          <w:numId w:val="228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mt-1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label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এর নিচে সামান্য ফাঁকা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3C58EFAB" w14:textId="77777777" w:rsidR="0096683D" w:rsidRPr="0096683D" w:rsidRDefault="0096683D" w:rsidP="0096683D">
      <w:pPr>
        <w:numPr>
          <w:ilvl w:val="2"/>
          <w:numId w:val="228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w-full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পুরো প্রস্থ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3AEF3535" w14:textId="77777777" w:rsidR="0096683D" w:rsidRPr="0096683D" w:rsidRDefault="0096683D" w:rsidP="0096683D">
      <w:pPr>
        <w:numPr>
          <w:ilvl w:val="2"/>
          <w:numId w:val="228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rounded-xl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কোণ গোল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05D9140A" w14:textId="77777777" w:rsidR="0096683D" w:rsidRPr="0096683D" w:rsidRDefault="0096683D" w:rsidP="0096683D">
      <w:pPr>
        <w:numPr>
          <w:ilvl w:val="2"/>
          <w:numId w:val="228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px-3 py-2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 xml:space="preserve">ভেতরের </w:t>
      </w:r>
      <w:r w:rsidRPr="0096683D">
        <w:rPr>
          <w:rFonts w:eastAsia="Times New Roman" w:cs="Times New Roman"/>
          <w:color w:val="auto"/>
          <w:szCs w:val="24"/>
          <w:lang w:bidi="bn-BD"/>
        </w:rPr>
        <w:t>padding (12px left-right, 8px top-bottom)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73E278AE" w14:textId="77777777" w:rsidR="0096683D" w:rsidRPr="0096683D" w:rsidRDefault="0096683D" w:rsidP="0096683D">
      <w:pPr>
        <w:spacing w:after="0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Times New Roman"/>
          <w:color w:val="auto"/>
          <w:szCs w:val="24"/>
          <w:lang w:bidi="bn-BD"/>
        </w:rPr>
        <w:pict w14:anchorId="09F32F9C">
          <v:rect id="_x0000_i1132" style="width:0;height:1.5pt" o:hralign="center" o:hrstd="t" o:hr="t" fillcolor="#a0a0a0" stroked="f"/>
        </w:pict>
      </w:r>
    </w:p>
    <w:p w14:paraId="523C9C21" w14:textId="77777777" w:rsidR="0096683D" w:rsidRPr="0096683D" w:rsidRDefault="0096683D" w:rsidP="0096683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auto"/>
          <w:szCs w:val="24"/>
          <w:lang w:bidi="bn-BD"/>
        </w:rPr>
      </w:pPr>
      <w:r w:rsidRPr="0096683D">
        <w:rPr>
          <w:rFonts w:eastAsia="Times New Roman" w:cs="Times New Roman"/>
          <w:b/>
          <w:bCs/>
          <w:color w:val="auto"/>
          <w:szCs w:val="24"/>
          <w:lang w:bidi="bn-BD"/>
        </w:rPr>
        <w:t>Service + Preferred Date</w:t>
      </w:r>
    </w:p>
    <w:p w14:paraId="7A3E6DA2" w14:textId="77777777" w:rsidR="0096683D" w:rsidRPr="0096683D" w:rsidRDefault="0096683D" w:rsidP="0096683D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select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 xml:space="preserve">ড্রপডাউন দেওয়া আছে </w:t>
      </w:r>
      <w:r w:rsidRPr="0096683D">
        <w:rPr>
          <w:rFonts w:ascii="Arial" w:eastAsia="Times New Roman" w:hAnsi="Arial" w:cs="Arial" w:hint="cs"/>
          <w:color w:val="auto"/>
          <w:szCs w:val="24"/>
          <w:cs/>
          <w:lang w:bidi="bn-BD"/>
        </w:rPr>
        <w:t>→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 xml:space="preserve"> 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Basic Cleaning, Deep Cleaning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ইত্যাদি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4800E347" w14:textId="77777777" w:rsidR="0096683D" w:rsidRPr="0096683D" w:rsidRDefault="0096683D" w:rsidP="0096683D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Times New Roman"/>
          <w:color w:val="auto"/>
          <w:szCs w:val="24"/>
          <w:lang w:bidi="bn-BD"/>
        </w:rPr>
        <w:t xml:space="preserve">Date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 xml:space="preserve">ফিল্ডে </w:t>
      </w:r>
      <w:r w:rsidRPr="0096683D">
        <w:rPr>
          <w:rFonts w:ascii="Arial" w:eastAsia="Times New Roman" w:hAnsi="Arial" w:cs="Arial" w:hint="cs"/>
          <w:color w:val="auto"/>
          <w:szCs w:val="24"/>
          <w:cs/>
          <w:lang w:bidi="bn-BD"/>
        </w:rPr>
        <w:t>→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&lt;input type="date"&gt;</w:t>
      </w:r>
    </w:p>
    <w:p w14:paraId="651BE558" w14:textId="77777777" w:rsidR="0096683D" w:rsidRPr="0096683D" w:rsidRDefault="0096683D" w:rsidP="0096683D">
      <w:pPr>
        <w:spacing w:after="0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Times New Roman"/>
          <w:color w:val="auto"/>
          <w:szCs w:val="24"/>
          <w:lang w:bidi="bn-BD"/>
        </w:rPr>
        <w:pict w14:anchorId="51762C3E">
          <v:rect id="_x0000_i1133" style="width:0;height:1.5pt" o:hralign="center" o:hrstd="t" o:hr="t" fillcolor="#a0a0a0" stroked="f"/>
        </w:pict>
      </w:r>
    </w:p>
    <w:p w14:paraId="7A3A56E7" w14:textId="77777777" w:rsidR="0096683D" w:rsidRPr="0096683D" w:rsidRDefault="0096683D" w:rsidP="0096683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auto"/>
          <w:szCs w:val="24"/>
          <w:lang w:bidi="bn-BD"/>
        </w:rPr>
      </w:pPr>
      <w:r w:rsidRPr="0096683D">
        <w:rPr>
          <w:rFonts w:eastAsia="Times New Roman" w:cs="Times New Roman"/>
          <w:b/>
          <w:bCs/>
          <w:color w:val="auto"/>
          <w:szCs w:val="24"/>
          <w:lang w:bidi="bn-BD"/>
        </w:rPr>
        <w:t>City/Area + Address</w:t>
      </w:r>
    </w:p>
    <w:p w14:paraId="2B24D860" w14:textId="77777777" w:rsidR="0096683D" w:rsidRPr="0096683D" w:rsidRDefault="0096683D" w:rsidP="0096683D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Vrinda"/>
          <w:color w:val="auto"/>
          <w:szCs w:val="24"/>
          <w:cs/>
          <w:lang w:bidi="bn-BD"/>
        </w:rPr>
        <w:t>একইভাবে ২ কলামে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3F8DA97A" w14:textId="77777777" w:rsidR="0096683D" w:rsidRPr="0096683D" w:rsidRDefault="0096683D" w:rsidP="0096683D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Times New Roman"/>
          <w:color w:val="auto"/>
          <w:szCs w:val="24"/>
          <w:lang w:bidi="bn-BD"/>
        </w:rPr>
        <w:t xml:space="preserve">Placeholder: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উদাহরণ দেখানো আছে (যেমন: "</w:t>
      </w:r>
      <w:r w:rsidRPr="0096683D">
        <w:rPr>
          <w:rFonts w:eastAsia="Times New Roman" w:cs="Times New Roman"/>
          <w:color w:val="auto"/>
          <w:szCs w:val="24"/>
          <w:lang w:bidi="bn-BD"/>
        </w:rPr>
        <w:t>e.g., Dhanmondi")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38AB758D" w14:textId="77777777" w:rsidR="0096683D" w:rsidRPr="0096683D" w:rsidRDefault="0096683D" w:rsidP="0096683D">
      <w:pPr>
        <w:spacing w:after="0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Times New Roman"/>
          <w:color w:val="auto"/>
          <w:szCs w:val="24"/>
          <w:lang w:bidi="bn-BD"/>
        </w:rPr>
        <w:pict w14:anchorId="3D8C25AF">
          <v:rect id="_x0000_i1134" style="width:0;height:1.5pt" o:hralign="center" o:hrstd="t" o:hr="t" fillcolor="#a0a0a0" stroked="f"/>
        </w:pict>
      </w:r>
    </w:p>
    <w:p w14:paraId="24C97FF6" w14:textId="77777777" w:rsidR="0096683D" w:rsidRPr="0096683D" w:rsidRDefault="0096683D" w:rsidP="0096683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auto"/>
          <w:szCs w:val="24"/>
          <w:lang w:bidi="bn-BD"/>
        </w:rPr>
      </w:pPr>
      <w:r w:rsidRPr="0096683D">
        <w:rPr>
          <w:rFonts w:eastAsia="Times New Roman" w:cs="Times New Roman"/>
          <w:b/>
          <w:bCs/>
          <w:color w:val="auto"/>
          <w:szCs w:val="24"/>
          <w:lang w:bidi="bn-BD"/>
        </w:rPr>
        <w:t>Notes (optional)</w:t>
      </w:r>
    </w:p>
    <w:p w14:paraId="613EBCC2" w14:textId="77777777" w:rsidR="0096683D" w:rsidRPr="0096683D" w:rsidRDefault="0096683D" w:rsidP="00966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lastRenderedPageBreak/>
        <w:t>&lt;textarea class="mt-1 w-full rounded-xl border px-3 py-2" rows="3" placeholder="Extra notes: rooms, stains, items…"&gt;&lt;/textarea&gt;</w:t>
      </w:r>
    </w:p>
    <w:p w14:paraId="3EDC47C0" w14:textId="77777777" w:rsidR="0096683D" w:rsidRPr="0096683D" w:rsidRDefault="0096683D" w:rsidP="0096683D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textarea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 xml:space="preserve">ইউজার চাইলে 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extra info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লিখতে পারবে (যেমন দাগ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,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ঘরের সংখ্যা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,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বিশেষ জিনিস)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23B97275" w14:textId="77777777" w:rsidR="0096683D" w:rsidRPr="0096683D" w:rsidRDefault="0096683D" w:rsidP="0096683D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rows="3"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 xml:space="preserve">৩ লাইন উঁচু </w:t>
      </w:r>
      <w:r w:rsidRPr="0096683D">
        <w:rPr>
          <w:rFonts w:eastAsia="Times New Roman" w:cs="Times New Roman"/>
          <w:color w:val="auto"/>
          <w:szCs w:val="24"/>
          <w:lang w:bidi="bn-BD"/>
        </w:rPr>
        <w:t>textarea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1C68C6F3" w14:textId="77777777" w:rsidR="0096683D" w:rsidRPr="0096683D" w:rsidRDefault="0096683D" w:rsidP="0096683D">
      <w:pPr>
        <w:spacing w:after="0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Times New Roman"/>
          <w:color w:val="auto"/>
          <w:szCs w:val="24"/>
          <w:lang w:bidi="bn-BD"/>
        </w:rPr>
        <w:pict w14:anchorId="448E7846">
          <v:rect id="_x0000_i1135" style="width:0;height:1.5pt" o:hralign="center" o:hrstd="t" o:hr="t" fillcolor="#a0a0a0" stroked="f"/>
        </w:pict>
      </w:r>
    </w:p>
    <w:p w14:paraId="7AA526F3" w14:textId="77777777" w:rsidR="0096683D" w:rsidRPr="0096683D" w:rsidRDefault="0096683D" w:rsidP="0096683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  <w:lang w:bidi="bn-BD"/>
        </w:rPr>
      </w:pPr>
      <w:r w:rsidRPr="0096683D">
        <w:rPr>
          <w:rFonts w:ascii="Segoe UI Emoji" w:eastAsia="Times New Roman" w:hAnsi="Segoe UI Emoji" w:cs="Segoe UI Emoji"/>
          <w:b/>
          <w:bCs/>
          <w:color w:val="auto"/>
          <w:sz w:val="27"/>
          <w:szCs w:val="27"/>
          <w:lang w:bidi="bn-BD"/>
        </w:rPr>
        <w:t>✅</w:t>
      </w:r>
      <w:r w:rsidRPr="0096683D">
        <w:rPr>
          <w:rFonts w:eastAsia="Times New Roman" w:cs="Times New Roman"/>
          <w:b/>
          <w:bCs/>
          <w:color w:val="auto"/>
          <w:sz w:val="27"/>
          <w:szCs w:val="27"/>
          <w:lang w:bidi="bn-BD"/>
        </w:rPr>
        <w:t xml:space="preserve"> Submit button</w:t>
      </w:r>
    </w:p>
    <w:p w14:paraId="2CD42DD7" w14:textId="77777777" w:rsidR="0096683D" w:rsidRPr="0096683D" w:rsidRDefault="0096683D" w:rsidP="00966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&lt;button class="mt-2 px-5 py-3 rounded-2xl bg-emerald-600 text-white hover:bg-emerald-700"&gt;Confirm booking&lt;/button&gt;</w:t>
      </w:r>
    </w:p>
    <w:p w14:paraId="62EF6ACB" w14:textId="77777777" w:rsidR="0096683D" w:rsidRPr="0096683D" w:rsidRDefault="0096683D" w:rsidP="0096683D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mt-2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উপরের থেকে ফাঁকা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15E0D7D9" w14:textId="77777777" w:rsidR="0096683D" w:rsidRPr="0096683D" w:rsidRDefault="0096683D" w:rsidP="0096683D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px-5 py-3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 xml:space="preserve">বাটনের ভেতরে </w:t>
      </w:r>
      <w:r w:rsidRPr="0096683D">
        <w:rPr>
          <w:rFonts w:eastAsia="Times New Roman" w:cs="Times New Roman"/>
          <w:color w:val="auto"/>
          <w:szCs w:val="24"/>
          <w:lang w:bidi="bn-BD"/>
        </w:rPr>
        <w:t>padding (20px x 12px)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6DC55B19" w14:textId="77777777" w:rsidR="0096683D" w:rsidRPr="0096683D" w:rsidRDefault="0096683D" w:rsidP="0096683D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rounded-2xl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গোল কোণ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4744C1EC" w14:textId="77777777" w:rsidR="0096683D" w:rsidRPr="0096683D" w:rsidRDefault="0096683D" w:rsidP="0096683D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bg-emerald-600 text-white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সবুজ ব্যাকগ্রাউন্ড + সাদা লেখা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33D04DAE" w14:textId="77777777" w:rsidR="0096683D" w:rsidRPr="0096683D" w:rsidRDefault="0096683D" w:rsidP="0096683D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hover:bg-emerald-700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মাউস নিলে রঙ গাঢ় হবে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5940E8F9" w14:textId="77777777" w:rsidR="0096683D" w:rsidRPr="0096683D" w:rsidRDefault="0096683D" w:rsidP="0096683D">
      <w:pPr>
        <w:spacing w:after="0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Times New Roman"/>
          <w:color w:val="auto"/>
          <w:szCs w:val="24"/>
          <w:lang w:bidi="bn-BD"/>
        </w:rPr>
        <w:pict w14:anchorId="28A8FD22">
          <v:rect id="_x0000_i1136" style="width:0;height:1.5pt" o:hralign="center" o:hrstd="t" o:hr="t" fillcolor="#a0a0a0" stroked="f"/>
        </w:pict>
      </w:r>
    </w:p>
    <w:p w14:paraId="2A366D5A" w14:textId="77777777" w:rsidR="0096683D" w:rsidRPr="0096683D" w:rsidRDefault="0096683D" w:rsidP="0096683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  <w:lang w:bidi="bn-BD"/>
        </w:rPr>
      </w:pPr>
      <w:r w:rsidRPr="0096683D">
        <w:rPr>
          <w:rFonts w:eastAsia="Times New Roman" w:cs="Times New Roman"/>
          <w:b/>
          <w:bCs/>
          <w:color w:val="auto"/>
          <w:sz w:val="27"/>
          <w:szCs w:val="27"/>
          <w:lang w:bidi="bn-BD"/>
        </w:rPr>
        <w:t>ℹ️ Demo note</w:t>
      </w:r>
    </w:p>
    <w:p w14:paraId="050DE7D2" w14:textId="77777777" w:rsidR="0096683D" w:rsidRPr="0096683D" w:rsidRDefault="0096683D" w:rsidP="00966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96683D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&lt;p class="text-xs text-gray-600"&gt;Demo only — connect to payment &amp; backend later.&lt;/p&gt;</w:t>
      </w:r>
    </w:p>
    <w:p w14:paraId="018319C4" w14:textId="77777777" w:rsidR="0096683D" w:rsidRPr="0096683D" w:rsidRDefault="0096683D" w:rsidP="0096683D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Vrinda"/>
          <w:color w:val="auto"/>
          <w:szCs w:val="24"/>
          <w:cs/>
          <w:lang w:bidi="bn-BD"/>
        </w:rPr>
        <w:t>ছোট ফন্টে হালকা ধূসর টেক্সট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,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 xml:space="preserve">বোঝাতে যে ফর্মটা শুধু </w:t>
      </w:r>
      <w:r w:rsidRPr="0096683D">
        <w:rPr>
          <w:rFonts w:eastAsia="Times New Roman" w:cs="Times New Roman"/>
          <w:color w:val="auto"/>
          <w:szCs w:val="24"/>
          <w:lang w:bidi="bn-BD"/>
        </w:rPr>
        <w:t>demo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1D8029B4" w14:textId="77777777" w:rsidR="0096683D" w:rsidRPr="0096683D" w:rsidRDefault="0096683D" w:rsidP="0096683D">
      <w:pPr>
        <w:spacing w:after="0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Times New Roman"/>
          <w:color w:val="auto"/>
          <w:szCs w:val="24"/>
          <w:lang w:bidi="bn-BD"/>
        </w:rPr>
        <w:pict w14:anchorId="7603C3CF">
          <v:rect id="_x0000_i1137" style="width:0;height:1.5pt" o:hralign="center" o:hrstd="t" o:hr="t" fillcolor="#a0a0a0" stroked="f"/>
        </w:pict>
      </w:r>
    </w:p>
    <w:p w14:paraId="58CCAC64" w14:textId="77777777" w:rsidR="0096683D" w:rsidRPr="0096683D" w:rsidRDefault="0096683D" w:rsidP="0096683D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ascii="Segoe UI Emoji" w:eastAsia="Times New Roman" w:hAnsi="Segoe UI Emoji" w:cs="Segoe UI Emoji"/>
          <w:color w:val="auto"/>
          <w:szCs w:val="24"/>
          <w:lang w:bidi="bn-BD"/>
        </w:rPr>
        <w:t>👉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এককথায়:</w:t>
      </w:r>
    </w:p>
    <w:p w14:paraId="3EFE610A" w14:textId="77777777" w:rsidR="0096683D" w:rsidRPr="0096683D" w:rsidRDefault="0096683D" w:rsidP="0096683D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Times New Roman"/>
          <w:b/>
          <w:bCs/>
          <w:color w:val="auto"/>
          <w:szCs w:val="24"/>
          <w:lang w:bidi="bn-BD"/>
        </w:rPr>
        <w:t>"How it works"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=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ইউজারকে গাইড করা বুকিং ৩ স্টেপে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3FDDA396" w14:textId="77777777" w:rsidR="0096683D" w:rsidRPr="0096683D" w:rsidRDefault="0096683D" w:rsidP="0096683D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Times New Roman"/>
          <w:b/>
          <w:bCs/>
          <w:color w:val="auto"/>
          <w:szCs w:val="24"/>
          <w:lang w:bidi="bn-BD"/>
        </w:rPr>
        <w:t>"Booking form"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 =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ইউজারের কাছ থেকে দরকারি ইনফো নেওয়া (নাম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,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ফোন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,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সার্ভিস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,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তারিখ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,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এড্রেস ইত্যাদি)</w:t>
      </w:r>
      <w:r w:rsidRPr="0096683D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34D97AFF" w14:textId="77777777" w:rsidR="0096683D" w:rsidRPr="0096683D" w:rsidRDefault="0096683D" w:rsidP="0096683D">
      <w:pPr>
        <w:spacing w:after="0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Times New Roman"/>
          <w:color w:val="auto"/>
          <w:szCs w:val="24"/>
          <w:lang w:bidi="bn-BD"/>
        </w:rPr>
        <w:pict w14:anchorId="097BE0D3">
          <v:rect id="_x0000_i1138" style="width:0;height:1.5pt" o:hralign="center" o:hrstd="t" o:hr="t" fillcolor="#a0a0a0" stroked="f"/>
        </w:pict>
      </w:r>
    </w:p>
    <w:p w14:paraId="165069BF" w14:textId="77777777" w:rsidR="0096683D" w:rsidRPr="0096683D" w:rsidRDefault="0096683D" w:rsidP="0096683D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96683D">
        <w:rPr>
          <w:rFonts w:eastAsia="Times New Roman" w:cs="Vrinda"/>
          <w:color w:val="auto"/>
          <w:szCs w:val="24"/>
          <w:cs/>
          <w:lang w:bidi="bn-BD"/>
        </w:rPr>
        <w:t>চাও কি আমি একটা ফ্লো ডায়াগ্রাম বানিয়ে দিই (</w:t>
      </w:r>
      <w:r w:rsidRPr="0096683D">
        <w:rPr>
          <w:rFonts w:eastAsia="Times New Roman" w:cs="Times New Roman"/>
          <w:color w:val="auto"/>
          <w:szCs w:val="24"/>
          <w:lang w:bidi="bn-BD"/>
        </w:rPr>
        <w:t xml:space="preserve">step → form → confirm) </w:t>
      </w:r>
      <w:r w:rsidRPr="0096683D">
        <w:rPr>
          <w:rFonts w:eastAsia="Times New Roman" w:cs="Vrinda"/>
          <w:color w:val="auto"/>
          <w:szCs w:val="24"/>
          <w:cs/>
          <w:lang w:bidi="bn-BD"/>
        </w:rPr>
        <w:t>যাতে আরও স্পষ্ট বোঝা যায়</w:t>
      </w:r>
      <w:r w:rsidRPr="0096683D">
        <w:rPr>
          <w:rFonts w:eastAsia="Times New Roman" w:cs="Times New Roman"/>
          <w:color w:val="auto"/>
          <w:szCs w:val="24"/>
          <w:lang w:bidi="bn-BD"/>
        </w:rPr>
        <w:t>?</w:t>
      </w:r>
    </w:p>
    <w:p w14:paraId="1D6E6631" w14:textId="77777777" w:rsidR="0096683D" w:rsidRDefault="0096683D" w:rsidP="00503CD1"/>
    <w:p w14:paraId="5280364C" w14:textId="77777777" w:rsidR="008C027C" w:rsidRPr="008C027C" w:rsidRDefault="008C027C" w:rsidP="008C027C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eastAsia="Times New Roman" w:cs="Vrinda"/>
          <w:color w:val="auto"/>
          <w:szCs w:val="24"/>
          <w:cs/>
          <w:lang w:bidi="bn-BD"/>
        </w:rPr>
        <w:lastRenderedPageBreak/>
        <w:t xml:space="preserve">অসাধারণ! </w:t>
      </w:r>
      <w:r w:rsidRPr="008C027C">
        <w:rPr>
          <w:rFonts w:ascii="Segoe UI Emoji" w:eastAsia="Times New Roman" w:hAnsi="Segoe UI Emoji" w:cs="Segoe UI Emoji" w:hint="cs"/>
          <w:color w:val="auto"/>
          <w:szCs w:val="24"/>
          <w:cs/>
          <w:lang w:bidi="bn-BD"/>
        </w:rPr>
        <w:t>🚀</w:t>
      </w:r>
      <w:r w:rsidRPr="008C027C">
        <w:rPr>
          <w:rFonts w:eastAsia="Times New Roman" w:cs="Times New Roman"/>
          <w:color w:val="auto"/>
          <w:szCs w:val="24"/>
          <w:lang w:bidi="bn-BD"/>
        </w:rPr>
        <w:br/>
      </w:r>
      <w:r w:rsidRPr="008C027C">
        <w:rPr>
          <w:rFonts w:eastAsia="Times New Roman" w:cs="Vrinda"/>
          <w:color w:val="auto"/>
          <w:szCs w:val="24"/>
          <w:cs/>
          <w:lang w:bidi="bn-BD"/>
        </w:rPr>
        <w:t>তোমার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8C027C">
        <w:rPr>
          <w:rFonts w:eastAsia="Times New Roman" w:cs="Times New Roman"/>
          <w:b/>
          <w:bCs/>
          <w:color w:val="auto"/>
          <w:szCs w:val="24"/>
          <w:lang w:bidi="bn-BD"/>
        </w:rPr>
        <w:t>Pricing Section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>কোডটা একে একে বিস্তারিত বুঝিয়ে দিচ্ছি—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FAQ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>এর মতো করে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8C027C">
        <w:rPr>
          <w:rFonts w:eastAsia="Times New Roman" w:cs="Vrinda"/>
          <w:b/>
          <w:bCs/>
          <w:color w:val="auto"/>
          <w:szCs w:val="24"/>
          <w:cs/>
          <w:lang w:bidi="bn-BD"/>
        </w:rPr>
        <w:t>কোন অংশ কী কাজ করছে</w:t>
      </w:r>
      <w:r w:rsidRPr="008C027C">
        <w:rPr>
          <w:rFonts w:eastAsia="Times New Roman" w:cs="Times New Roman"/>
          <w:b/>
          <w:bCs/>
          <w:color w:val="auto"/>
          <w:szCs w:val="24"/>
          <w:lang w:bidi="bn-BD"/>
        </w:rPr>
        <w:t xml:space="preserve">, </w:t>
      </w:r>
      <w:r w:rsidRPr="008C027C">
        <w:rPr>
          <w:rFonts w:eastAsia="Times New Roman" w:cs="Vrinda"/>
          <w:b/>
          <w:bCs/>
          <w:color w:val="auto"/>
          <w:szCs w:val="24"/>
          <w:cs/>
          <w:lang w:bidi="bn-BD"/>
        </w:rPr>
        <w:t>কেন ব্যবহার হয়েছে</w:t>
      </w:r>
      <w:r w:rsidRPr="008C027C">
        <w:rPr>
          <w:rFonts w:eastAsia="Times New Roman" w:cs="Times New Roman"/>
          <w:b/>
          <w:bCs/>
          <w:color w:val="auto"/>
          <w:szCs w:val="24"/>
          <w:lang w:bidi="bn-BD"/>
        </w:rPr>
        <w:t xml:space="preserve">, </w:t>
      </w:r>
      <w:r w:rsidRPr="008C027C">
        <w:rPr>
          <w:rFonts w:eastAsia="Times New Roman" w:cs="Vrinda"/>
          <w:b/>
          <w:bCs/>
          <w:color w:val="auto"/>
          <w:szCs w:val="24"/>
          <w:cs/>
          <w:lang w:bidi="bn-BD"/>
        </w:rPr>
        <w:t>আর কী পরিবর্তন করলে কী হবে</w:t>
      </w:r>
      <w:r w:rsidRPr="008C027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1BAFE63E" w14:textId="77777777" w:rsidR="008C027C" w:rsidRPr="008C027C" w:rsidRDefault="008C027C" w:rsidP="008C027C">
      <w:pPr>
        <w:spacing w:after="0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eastAsia="Times New Roman" w:cs="Times New Roman"/>
          <w:color w:val="auto"/>
          <w:szCs w:val="24"/>
          <w:lang w:bidi="bn-BD"/>
        </w:rPr>
        <w:pict w14:anchorId="04A8CA56">
          <v:rect id="_x0000_i1081" style="width:0;height:1.5pt" o:hralign="center" o:hrstd="t" o:hr="t" fillcolor="#a0a0a0" stroked="f"/>
        </w:pict>
      </w:r>
    </w:p>
    <w:p w14:paraId="462089D4" w14:textId="77777777" w:rsidR="008C027C" w:rsidRPr="008C027C" w:rsidRDefault="008C027C" w:rsidP="008C027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color w:val="auto"/>
          <w:kern w:val="36"/>
          <w:sz w:val="48"/>
          <w:szCs w:val="48"/>
          <w:lang w:bidi="bn-BD"/>
        </w:rPr>
      </w:pPr>
      <w:r w:rsidRPr="008C027C">
        <w:rPr>
          <w:rFonts w:ascii="Segoe UI Emoji" w:eastAsia="Times New Roman" w:hAnsi="Segoe UI Emoji" w:cs="Segoe UI Emoji"/>
          <w:b/>
          <w:bCs/>
          <w:color w:val="auto"/>
          <w:kern w:val="36"/>
          <w:sz w:val="48"/>
          <w:szCs w:val="48"/>
          <w:lang w:bidi="bn-BD"/>
        </w:rPr>
        <w:t>🔹</w:t>
      </w:r>
      <w:r w:rsidRPr="008C027C">
        <w:rPr>
          <w:rFonts w:eastAsia="Times New Roman" w:cs="Times New Roman"/>
          <w:b/>
          <w:bCs/>
          <w:color w:val="auto"/>
          <w:kern w:val="36"/>
          <w:sz w:val="48"/>
          <w:szCs w:val="48"/>
          <w:lang w:bidi="bn-BD"/>
        </w:rPr>
        <w:t xml:space="preserve"> Section Wrapper</w:t>
      </w:r>
    </w:p>
    <w:p w14:paraId="6954516C" w14:textId="77777777" w:rsidR="008C027C" w:rsidRPr="008C027C" w:rsidRDefault="008C027C" w:rsidP="008C0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&lt;section id="pricing" class="py-14"&gt;</w:t>
      </w:r>
    </w:p>
    <w:p w14:paraId="62C47A0B" w14:textId="77777777" w:rsidR="008C027C" w:rsidRPr="008C027C" w:rsidRDefault="008C027C" w:rsidP="008C027C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id="pricing"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>এই সেকশনকে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#pricing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>লিঙ্ক দিয়ে টার্গেট করা যাবে (মেনু বা বাটন থেকে স্ক্রল জাম্প করার জন্য)</w:t>
      </w:r>
      <w:r w:rsidRPr="008C027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268AE1B9" w14:textId="77777777" w:rsidR="008C027C" w:rsidRPr="008C027C" w:rsidRDefault="008C027C" w:rsidP="008C027C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py-14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>উপরে–নিচে প্যাডিং (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Tailwind spacing scale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>অনুযায়ী প্রায়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56px</w:t>
      </w:r>
      <w:r w:rsidRPr="008C027C">
        <w:rPr>
          <w:rFonts w:eastAsia="Times New Roman" w:cs="Times New Roman"/>
          <w:color w:val="auto"/>
          <w:szCs w:val="24"/>
          <w:lang w:bidi="bn-BD"/>
        </w:rPr>
        <w:t>)</w:t>
      </w:r>
      <w:r w:rsidRPr="008C027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390234FF" w14:textId="77777777" w:rsidR="008C027C" w:rsidRPr="008C027C" w:rsidRDefault="008C027C" w:rsidP="008C027C">
      <w:pPr>
        <w:spacing w:after="0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eastAsia="Times New Roman" w:cs="Times New Roman"/>
          <w:color w:val="auto"/>
          <w:szCs w:val="24"/>
          <w:lang w:bidi="bn-BD"/>
        </w:rPr>
        <w:pict w14:anchorId="5A66EAA1">
          <v:rect id="_x0000_i1082" style="width:0;height:1.5pt" o:hralign="center" o:hrstd="t" o:hr="t" fillcolor="#a0a0a0" stroked="f"/>
        </w:pict>
      </w:r>
    </w:p>
    <w:p w14:paraId="24B7FCB8" w14:textId="77777777" w:rsidR="008C027C" w:rsidRPr="008C027C" w:rsidRDefault="008C027C" w:rsidP="008C027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color w:val="auto"/>
          <w:kern w:val="36"/>
          <w:sz w:val="48"/>
          <w:szCs w:val="48"/>
          <w:lang w:bidi="bn-BD"/>
        </w:rPr>
      </w:pPr>
      <w:r w:rsidRPr="008C027C">
        <w:rPr>
          <w:rFonts w:ascii="Segoe UI Emoji" w:eastAsia="Times New Roman" w:hAnsi="Segoe UI Emoji" w:cs="Segoe UI Emoji"/>
          <w:b/>
          <w:bCs/>
          <w:color w:val="auto"/>
          <w:kern w:val="36"/>
          <w:sz w:val="48"/>
          <w:szCs w:val="48"/>
          <w:lang w:bidi="bn-BD"/>
        </w:rPr>
        <w:t>🔹</w:t>
      </w:r>
      <w:r w:rsidRPr="008C027C">
        <w:rPr>
          <w:rFonts w:eastAsia="Times New Roman" w:cs="Times New Roman"/>
          <w:b/>
          <w:bCs/>
          <w:color w:val="auto"/>
          <w:kern w:val="36"/>
          <w:sz w:val="48"/>
          <w:szCs w:val="48"/>
          <w:lang w:bidi="bn-BD"/>
        </w:rPr>
        <w:t xml:space="preserve"> Container</w:t>
      </w:r>
    </w:p>
    <w:p w14:paraId="4166EFC4" w14:textId="77777777" w:rsidR="008C027C" w:rsidRPr="008C027C" w:rsidRDefault="008C027C" w:rsidP="008C0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&lt;div class="max-w-7xl mx-auto px-4 sm:px-6 lg:px-8"&gt;</w:t>
      </w:r>
    </w:p>
    <w:p w14:paraId="250912A3" w14:textId="77777777" w:rsidR="008C027C" w:rsidRPr="008C027C" w:rsidRDefault="008C027C" w:rsidP="008C027C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max-w-7xl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 xml:space="preserve">কন্টেন্ট সর্বোচ্চ প্রস্থ </w:t>
      </w:r>
      <w:r w:rsidRPr="008C027C">
        <w:rPr>
          <w:rFonts w:eastAsia="Times New Roman" w:cs="Times New Roman"/>
          <w:color w:val="auto"/>
          <w:szCs w:val="24"/>
          <w:lang w:bidi="bn-BD"/>
        </w:rPr>
        <w:t>7xl (~1280px)</w:t>
      </w:r>
      <w:r w:rsidRPr="008C027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681CC849" w14:textId="77777777" w:rsidR="008C027C" w:rsidRPr="008C027C" w:rsidRDefault="008C027C" w:rsidP="008C027C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mx-auto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>মাঝ বরাবর (</w:t>
      </w:r>
      <w:r w:rsidRPr="008C027C">
        <w:rPr>
          <w:rFonts w:eastAsia="Times New Roman" w:cs="Times New Roman"/>
          <w:color w:val="auto"/>
          <w:szCs w:val="24"/>
          <w:lang w:bidi="bn-BD"/>
        </w:rPr>
        <w:t>center)</w:t>
      </w:r>
      <w:r w:rsidRPr="008C027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333C86E4" w14:textId="77777777" w:rsidR="008C027C" w:rsidRPr="008C027C" w:rsidRDefault="008C027C" w:rsidP="008C027C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px-4 sm:px-6 lg:px-8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>ভেতরের প্যাডিং (ছোট স্ক্রিনে কম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,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>বড় স্ক্রিনে বেশি)</w:t>
      </w:r>
      <w:r w:rsidRPr="008C027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340FA1A9" w14:textId="77777777" w:rsidR="008C027C" w:rsidRPr="008C027C" w:rsidRDefault="008C027C" w:rsidP="008C027C">
      <w:pPr>
        <w:spacing w:after="0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eastAsia="Times New Roman" w:cs="Times New Roman"/>
          <w:color w:val="auto"/>
          <w:szCs w:val="24"/>
          <w:lang w:bidi="bn-BD"/>
        </w:rPr>
        <w:pict w14:anchorId="394414D4">
          <v:rect id="_x0000_i1083" style="width:0;height:1.5pt" o:hralign="center" o:hrstd="t" o:hr="t" fillcolor="#a0a0a0" stroked="f"/>
        </w:pict>
      </w:r>
    </w:p>
    <w:p w14:paraId="56B99926" w14:textId="77777777" w:rsidR="008C027C" w:rsidRPr="008C027C" w:rsidRDefault="008C027C" w:rsidP="008C027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color w:val="auto"/>
          <w:kern w:val="36"/>
          <w:sz w:val="48"/>
          <w:szCs w:val="48"/>
          <w:lang w:bidi="bn-BD"/>
        </w:rPr>
      </w:pPr>
      <w:r w:rsidRPr="008C027C">
        <w:rPr>
          <w:rFonts w:ascii="Segoe UI Emoji" w:eastAsia="Times New Roman" w:hAnsi="Segoe UI Emoji" w:cs="Segoe UI Emoji"/>
          <w:b/>
          <w:bCs/>
          <w:color w:val="auto"/>
          <w:kern w:val="36"/>
          <w:sz w:val="48"/>
          <w:szCs w:val="48"/>
          <w:lang w:bidi="bn-BD"/>
        </w:rPr>
        <w:t>🔹</w:t>
      </w:r>
      <w:r w:rsidRPr="008C027C">
        <w:rPr>
          <w:rFonts w:eastAsia="Times New Roman" w:cs="Times New Roman"/>
          <w:b/>
          <w:bCs/>
          <w:color w:val="auto"/>
          <w:kern w:val="36"/>
          <w:sz w:val="48"/>
          <w:szCs w:val="48"/>
          <w:lang w:bidi="bn-BD"/>
        </w:rPr>
        <w:t xml:space="preserve"> Section Title</w:t>
      </w:r>
    </w:p>
    <w:p w14:paraId="29352EF5" w14:textId="77777777" w:rsidR="008C027C" w:rsidRPr="008C027C" w:rsidRDefault="008C027C" w:rsidP="008C0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&lt;h2 class="text-2xl font-bold mb-6"&gt;Simple pricing&lt;/h2&gt;</w:t>
      </w:r>
    </w:p>
    <w:p w14:paraId="785732E9" w14:textId="77777777" w:rsidR="008C027C" w:rsidRPr="008C027C" w:rsidRDefault="008C027C" w:rsidP="008C027C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text-2xl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>বড় হেডিং সাইজ</w:t>
      </w:r>
      <w:r w:rsidRPr="008C027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4449008B" w14:textId="77777777" w:rsidR="008C027C" w:rsidRPr="008C027C" w:rsidRDefault="008C027C" w:rsidP="008C027C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font-bold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>মোটা টেক্সট</w:t>
      </w:r>
      <w:r w:rsidRPr="008C027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3FA69D8D" w14:textId="77777777" w:rsidR="008C027C" w:rsidRPr="008C027C" w:rsidRDefault="008C027C" w:rsidP="008C027C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mb-6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>নিচে মার্জিন (</w:t>
      </w:r>
      <w:r w:rsidRPr="008C027C">
        <w:rPr>
          <w:rFonts w:eastAsia="Times New Roman" w:cs="Times New Roman"/>
          <w:color w:val="auto"/>
          <w:szCs w:val="24"/>
          <w:lang w:bidi="bn-BD"/>
        </w:rPr>
        <w:t>24px)</w:t>
      </w:r>
      <w:r w:rsidRPr="008C027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75F707E1" w14:textId="77777777" w:rsidR="008C027C" w:rsidRPr="008C027C" w:rsidRDefault="008C027C" w:rsidP="008C027C">
      <w:pPr>
        <w:spacing w:after="0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eastAsia="Times New Roman" w:cs="Times New Roman"/>
          <w:color w:val="auto"/>
          <w:szCs w:val="24"/>
          <w:lang w:bidi="bn-BD"/>
        </w:rPr>
        <w:pict w14:anchorId="03DFE9E7">
          <v:rect id="_x0000_i1084" style="width:0;height:1.5pt" o:hralign="center" o:hrstd="t" o:hr="t" fillcolor="#a0a0a0" stroked="f"/>
        </w:pict>
      </w:r>
    </w:p>
    <w:p w14:paraId="20F644E4" w14:textId="77777777" w:rsidR="008C027C" w:rsidRPr="008C027C" w:rsidRDefault="008C027C" w:rsidP="008C027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color w:val="auto"/>
          <w:kern w:val="36"/>
          <w:sz w:val="48"/>
          <w:szCs w:val="48"/>
          <w:lang w:bidi="bn-BD"/>
        </w:rPr>
      </w:pPr>
      <w:r w:rsidRPr="008C027C">
        <w:rPr>
          <w:rFonts w:ascii="Segoe UI Emoji" w:eastAsia="Times New Roman" w:hAnsi="Segoe UI Emoji" w:cs="Segoe UI Emoji"/>
          <w:b/>
          <w:bCs/>
          <w:color w:val="auto"/>
          <w:kern w:val="36"/>
          <w:sz w:val="48"/>
          <w:szCs w:val="48"/>
          <w:lang w:bidi="bn-BD"/>
        </w:rPr>
        <w:t>🔹</w:t>
      </w:r>
      <w:r w:rsidRPr="008C027C">
        <w:rPr>
          <w:rFonts w:eastAsia="Times New Roman" w:cs="Times New Roman"/>
          <w:b/>
          <w:bCs/>
          <w:color w:val="auto"/>
          <w:kern w:val="36"/>
          <w:sz w:val="48"/>
          <w:szCs w:val="48"/>
          <w:lang w:bidi="bn-BD"/>
        </w:rPr>
        <w:t xml:space="preserve"> Grid Layout (4 columns)</w:t>
      </w:r>
    </w:p>
    <w:p w14:paraId="22BDA5F0" w14:textId="77777777" w:rsidR="008C027C" w:rsidRPr="008C027C" w:rsidRDefault="008C027C" w:rsidP="008C0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&lt;div class="grid md:grid-cols-4 gap-6"&gt;</w:t>
      </w:r>
    </w:p>
    <w:p w14:paraId="6093AA1F" w14:textId="77777777" w:rsidR="008C027C" w:rsidRPr="008C027C" w:rsidRDefault="008C027C" w:rsidP="008C027C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eastAsia="Times New Roman" w:cs="Vrinda"/>
          <w:color w:val="auto"/>
          <w:szCs w:val="24"/>
          <w:cs/>
          <w:lang w:bidi="bn-BD"/>
        </w:rPr>
        <w:lastRenderedPageBreak/>
        <w:t>ডিফল্টে এক কলাম</w:t>
      </w:r>
      <w:r w:rsidRPr="008C027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1BF26179" w14:textId="77777777" w:rsidR="008C027C" w:rsidRPr="008C027C" w:rsidRDefault="008C027C" w:rsidP="008C027C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md:grid-cols-4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→ medium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 xml:space="preserve">ডিভাইস থেকে 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4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>কলাম লেআউট</w:t>
      </w:r>
      <w:r w:rsidRPr="008C027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3C921C40" w14:textId="77777777" w:rsidR="008C027C" w:rsidRPr="008C027C" w:rsidRDefault="008C027C" w:rsidP="008C027C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gap-6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>কার্ডগুলোর মধ্যে ফাঁকা (</w:t>
      </w:r>
      <w:r w:rsidRPr="008C027C">
        <w:rPr>
          <w:rFonts w:eastAsia="Times New Roman" w:cs="Times New Roman"/>
          <w:color w:val="auto"/>
          <w:szCs w:val="24"/>
          <w:lang w:bidi="bn-BD"/>
        </w:rPr>
        <w:t>24px)</w:t>
      </w:r>
      <w:r w:rsidRPr="008C027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4C528D0E" w14:textId="77777777" w:rsidR="008C027C" w:rsidRPr="008C027C" w:rsidRDefault="008C027C" w:rsidP="008C027C">
      <w:pPr>
        <w:spacing w:after="0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eastAsia="Times New Roman" w:cs="Times New Roman"/>
          <w:color w:val="auto"/>
          <w:szCs w:val="24"/>
          <w:lang w:bidi="bn-BD"/>
        </w:rPr>
        <w:pict w14:anchorId="401CF113">
          <v:rect id="_x0000_i1085" style="width:0;height:1.5pt" o:hralign="center" o:hrstd="t" o:hr="t" fillcolor="#a0a0a0" stroked="f"/>
        </w:pict>
      </w:r>
    </w:p>
    <w:p w14:paraId="15FA28B5" w14:textId="77777777" w:rsidR="008C027C" w:rsidRPr="008C027C" w:rsidRDefault="008C027C" w:rsidP="008C027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color w:val="auto"/>
          <w:kern w:val="36"/>
          <w:sz w:val="48"/>
          <w:szCs w:val="48"/>
          <w:lang w:bidi="bn-BD"/>
        </w:rPr>
      </w:pPr>
      <w:r w:rsidRPr="008C027C">
        <w:rPr>
          <w:rFonts w:ascii="Segoe UI Emoji" w:eastAsia="Times New Roman" w:hAnsi="Segoe UI Emoji" w:cs="Segoe UI Emoji"/>
          <w:b/>
          <w:bCs/>
          <w:color w:val="auto"/>
          <w:kern w:val="36"/>
          <w:sz w:val="48"/>
          <w:szCs w:val="48"/>
          <w:lang w:bidi="bn-BD"/>
        </w:rPr>
        <w:t>🔹</w:t>
      </w:r>
      <w:r w:rsidRPr="008C027C">
        <w:rPr>
          <w:rFonts w:eastAsia="Times New Roman" w:cs="Times New Roman"/>
          <w:b/>
          <w:bCs/>
          <w:color w:val="auto"/>
          <w:kern w:val="36"/>
          <w:sz w:val="48"/>
          <w:szCs w:val="48"/>
          <w:lang w:bidi="bn-BD"/>
        </w:rPr>
        <w:t xml:space="preserve"> Individual Card Structure</w:t>
      </w:r>
    </w:p>
    <w:p w14:paraId="38F85A55" w14:textId="77777777" w:rsidR="008C027C" w:rsidRPr="008C027C" w:rsidRDefault="008C027C" w:rsidP="008C027C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eastAsia="Times New Roman" w:cs="Vrinda"/>
          <w:color w:val="auto"/>
          <w:szCs w:val="24"/>
          <w:cs/>
          <w:lang w:bidi="bn-BD"/>
        </w:rPr>
        <w:t>প্রতিটি প্রাইসিং কার্ডের স্ট্রাকচার একই:</w:t>
      </w:r>
    </w:p>
    <w:p w14:paraId="2AAE39A9" w14:textId="77777777" w:rsidR="008C027C" w:rsidRPr="008C027C" w:rsidRDefault="008C027C" w:rsidP="008C0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&lt;div class="rounded-2xl border p-6 bg-white"&gt;</w:t>
      </w:r>
    </w:p>
    <w:p w14:paraId="78E6C682" w14:textId="77777777" w:rsidR="008C027C" w:rsidRPr="008C027C" w:rsidRDefault="008C027C" w:rsidP="008C0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  ...</w:t>
      </w:r>
    </w:p>
    <w:p w14:paraId="485A5952" w14:textId="77777777" w:rsidR="008C027C" w:rsidRPr="008C027C" w:rsidRDefault="008C027C" w:rsidP="008C0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&lt;/div&gt;</w:t>
      </w:r>
    </w:p>
    <w:p w14:paraId="4D216E70" w14:textId="77777777" w:rsidR="008C027C" w:rsidRPr="008C027C" w:rsidRDefault="008C027C" w:rsidP="008C027C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rounded-2xl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>কোণের গোলাকার</w:t>
      </w:r>
      <w:r w:rsidRPr="008C027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16969BC0" w14:textId="77777777" w:rsidR="008C027C" w:rsidRPr="008C027C" w:rsidRDefault="008C027C" w:rsidP="008C027C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border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>হালকা বর্ডার</w:t>
      </w:r>
      <w:r w:rsidRPr="008C027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2AE1DF28" w14:textId="77777777" w:rsidR="008C027C" w:rsidRPr="008C027C" w:rsidRDefault="008C027C" w:rsidP="008C027C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p-6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 xml:space="preserve">ভেতরে 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24px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>প্যাডিং</w:t>
      </w:r>
      <w:r w:rsidRPr="008C027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363AC32B" w14:textId="77777777" w:rsidR="008C027C" w:rsidRPr="008C027C" w:rsidRDefault="008C027C" w:rsidP="008C027C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bg-white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>সাদা ব্যাকগ্রাউন্ড</w:t>
      </w:r>
      <w:r w:rsidRPr="008C027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075E26F6" w14:textId="77777777" w:rsidR="008C027C" w:rsidRPr="008C027C" w:rsidRDefault="008C027C" w:rsidP="008C027C">
      <w:pPr>
        <w:spacing w:after="0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eastAsia="Times New Roman" w:cs="Times New Roman"/>
          <w:color w:val="auto"/>
          <w:szCs w:val="24"/>
          <w:lang w:bidi="bn-BD"/>
        </w:rPr>
        <w:pict w14:anchorId="31593B8C">
          <v:rect id="_x0000_i1086" style="width:0;height:1.5pt" o:hralign="center" o:hrstd="t" o:hr="t" fillcolor="#a0a0a0" stroked="f"/>
        </w:pict>
      </w:r>
    </w:p>
    <w:p w14:paraId="420952C8" w14:textId="77777777" w:rsidR="008C027C" w:rsidRPr="008C027C" w:rsidRDefault="008C027C" w:rsidP="008C027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color w:val="auto"/>
          <w:kern w:val="36"/>
          <w:sz w:val="48"/>
          <w:szCs w:val="48"/>
          <w:lang w:bidi="bn-BD"/>
        </w:rPr>
      </w:pPr>
      <w:r w:rsidRPr="008C027C">
        <w:rPr>
          <w:rFonts w:ascii="Segoe UI Emoji" w:eastAsia="Times New Roman" w:hAnsi="Segoe UI Emoji" w:cs="Segoe UI Emoji"/>
          <w:b/>
          <w:bCs/>
          <w:color w:val="auto"/>
          <w:kern w:val="36"/>
          <w:sz w:val="48"/>
          <w:szCs w:val="48"/>
          <w:lang w:bidi="bn-BD"/>
        </w:rPr>
        <w:t>🔹</w:t>
      </w:r>
      <w:r w:rsidRPr="008C027C">
        <w:rPr>
          <w:rFonts w:eastAsia="Times New Roman" w:cs="Times New Roman"/>
          <w:b/>
          <w:bCs/>
          <w:color w:val="auto"/>
          <w:kern w:val="36"/>
          <w:sz w:val="48"/>
          <w:szCs w:val="48"/>
          <w:lang w:bidi="bn-BD"/>
        </w:rPr>
        <w:t xml:space="preserve"> Card Title + Price</w:t>
      </w:r>
    </w:p>
    <w:p w14:paraId="7AB98AF5" w14:textId="77777777" w:rsidR="008C027C" w:rsidRPr="008C027C" w:rsidRDefault="008C027C" w:rsidP="008C027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  <w:lang w:bidi="bn-BD"/>
        </w:rPr>
      </w:pPr>
      <w:r w:rsidRPr="008C027C">
        <w:rPr>
          <w:rFonts w:eastAsia="Times New Roman" w:cs="Times New Roman"/>
          <w:b/>
          <w:bCs/>
          <w:color w:val="auto"/>
          <w:sz w:val="27"/>
          <w:szCs w:val="27"/>
          <w:lang w:bidi="bn-BD"/>
        </w:rPr>
        <w:t>Basic (per visit)</w:t>
      </w:r>
    </w:p>
    <w:p w14:paraId="3B14E412" w14:textId="77777777" w:rsidR="008C027C" w:rsidRPr="008C027C" w:rsidRDefault="008C027C" w:rsidP="008C0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&lt;h3 class="font-semibold"&gt;Basic&lt;/h3&gt;</w:t>
      </w:r>
    </w:p>
    <w:p w14:paraId="2B7E652D" w14:textId="77777777" w:rsidR="008C027C" w:rsidRPr="008C027C" w:rsidRDefault="008C027C" w:rsidP="008C0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&lt;div class="text-3xl font-extrabold mt-2"&gt;</w:t>
      </w:r>
    </w:p>
    <w:p w14:paraId="2AFC32A3" w14:textId="77777777" w:rsidR="008C027C" w:rsidRPr="008C027C" w:rsidRDefault="008C027C" w:rsidP="008C0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  </w:t>
      </w:r>
      <w:r w:rsidRPr="008C027C">
        <w:rPr>
          <w:rFonts w:ascii="Courier New" w:eastAsia="Times New Roman" w:hAnsi="Courier New" w:cs="Vrinda"/>
          <w:color w:val="auto"/>
          <w:sz w:val="20"/>
          <w:szCs w:val="20"/>
          <w:cs/>
          <w:lang w:bidi="bn-BD"/>
        </w:rPr>
        <w:t>৳</w:t>
      </w: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799&lt;span class="text-base font-normal text-gray-500"&gt;/visit&lt;/span&gt;</w:t>
      </w:r>
    </w:p>
    <w:p w14:paraId="282F4F0A" w14:textId="77777777" w:rsidR="008C027C" w:rsidRPr="008C027C" w:rsidRDefault="008C027C" w:rsidP="008C0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&lt;/div&gt;</w:t>
      </w:r>
    </w:p>
    <w:p w14:paraId="39F7F279" w14:textId="77777777" w:rsidR="008C027C" w:rsidRPr="008C027C" w:rsidRDefault="008C027C" w:rsidP="008C027C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font-semibold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>সাবহেডিং একটু মোটা</w:t>
      </w:r>
      <w:r w:rsidRPr="008C027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781DDC80" w14:textId="77777777" w:rsidR="008C027C" w:rsidRPr="008C027C" w:rsidRDefault="008C027C" w:rsidP="008C027C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text-3xl font-extrabold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>দামটা বড় আর জোরালো</w:t>
      </w:r>
      <w:r w:rsidRPr="008C027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2CA124D2" w14:textId="77777777" w:rsidR="008C027C" w:rsidRPr="008C027C" w:rsidRDefault="008C027C" w:rsidP="008C027C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eastAsia="Times New Roman" w:cs="Vrinda"/>
          <w:color w:val="auto"/>
          <w:szCs w:val="24"/>
          <w:cs/>
          <w:lang w:bidi="bn-BD"/>
        </w:rPr>
        <w:t>ভিতরে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&lt;span&gt;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>দিয়ে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/visit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>ছোট ও হালকা গ্রে করে আলাদা করে দেওয়া হয়েছে</w:t>
      </w:r>
      <w:r w:rsidRPr="008C027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3D0E4BC1" w14:textId="77777777" w:rsidR="008C027C" w:rsidRPr="008C027C" w:rsidRDefault="008C027C" w:rsidP="008C027C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eastAsia="Times New Roman" w:cs="Times New Roman"/>
          <w:color w:val="auto"/>
          <w:szCs w:val="24"/>
          <w:lang w:bidi="bn-BD"/>
        </w:rPr>
        <w:t xml:space="preserve">Deep Clean, Basic Subscription, Deep Clean Subscription –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>এভাবেই তাদের দাম আলাদা ভাবে দেখানো হয়েছে।</w:t>
      </w:r>
      <w:r w:rsidRPr="008C027C">
        <w:rPr>
          <w:rFonts w:eastAsia="Times New Roman" w:cs="Times New Roman"/>
          <w:color w:val="auto"/>
          <w:szCs w:val="24"/>
          <w:lang w:bidi="bn-BD"/>
        </w:rPr>
        <w:br/>
      </w:r>
      <w:r w:rsidRPr="008C027C">
        <w:rPr>
          <w:rFonts w:eastAsia="Times New Roman" w:cs="Vrinda"/>
          <w:color w:val="auto"/>
          <w:szCs w:val="24"/>
          <w:cs/>
          <w:lang w:bidi="bn-BD"/>
        </w:rPr>
        <w:t>সাবস্ক্রিপশন কার্ডে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/mo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>ব্যবহার হয়েছে মাসিক বোঝাতে</w:t>
      </w:r>
      <w:r w:rsidRPr="008C027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687CFF2E" w14:textId="77777777" w:rsidR="008C027C" w:rsidRPr="008C027C" w:rsidRDefault="008C027C" w:rsidP="008C027C">
      <w:pPr>
        <w:spacing w:after="0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eastAsia="Times New Roman" w:cs="Times New Roman"/>
          <w:color w:val="auto"/>
          <w:szCs w:val="24"/>
          <w:lang w:bidi="bn-BD"/>
        </w:rPr>
        <w:pict w14:anchorId="474E34F0">
          <v:rect id="_x0000_i1087" style="width:0;height:1.5pt" o:hralign="center" o:hrstd="t" o:hr="t" fillcolor="#a0a0a0" stroked="f"/>
        </w:pict>
      </w:r>
    </w:p>
    <w:p w14:paraId="1E568046" w14:textId="77777777" w:rsidR="008C027C" w:rsidRPr="008C027C" w:rsidRDefault="008C027C" w:rsidP="008C027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color w:val="auto"/>
          <w:kern w:val="36"/>
          <w:sz w:val="48"/>
          <w:szCs w:val="48"/>
          <w:lang w:bidi="bn-BD"/>
        </w:rPr>
      </w:pPr>
      <w:r w:rsidRPr="008C027C">
        <w:rPr>
          <w:rFonts w:ascii="Segoe UI Emoji" w:eastAsia="Times New Roman" w:hAnsi="Segoe UI Emoji" w:cs="Segoe UI Emoji"/>
          <w:b/>
          <w:bCs/>
          <w:color w:val="auto"/>
          <w:kern w:val="36"/>
          <w:sz w:val="48"/>
          <w:szCs w:val="48"/>
          <w:lang w:bidi="bn-BD"/>
        </w:rPr>
        <w:t>🔹</w:t>
      </w:r>
      <w:r w:rsidRPr="008C027C">
        <w:rPr>
          <w:rFonts w:eastAsia="Times New Roman" w:cs="Times New Roman"/>
          <w:b/>
          <w:bCs/>
          <w:color w:val="auto"/>
          <w:kern w:val="36"/>
          <w:sz w:val="48"/>
          <w:szCs w:val="48"/>
          <w:lang w:bidi="bn-BD"/>
        </w:rPr>
        <w:t xml:space="preserve"> Feature List</w:t>
      </w:r>
    </w:p>
    <w:p w14:paraId="7783BADE" w14:textId="77777777" w:rsidR="008C027C" w:rsidRPr="008C027C" w:rsidRDefault="008C027C" w:rsidP="008C0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lastRenderedPageBreak/>
        <w:t>&lt;ul class="mt-4 space-y-2 text-sm text-gray-700"&gt;</w:t>
      </w:r>
    </w:p>
    <w:p w14:paraId="13A4D4C1" w14:textId="77777777" w:rsidR="008C027C" w:rsidRPr="008C027C" w:rsidRDefault="008C027C" w:rsidP="008C0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  &lt;li&gt;2 hours • 2 helpers&lt;/li&gt;</w:t>
      </w:r>
    </w:p>
    <w:p w14:paraId="3582BE90" w14:textId="77777777" w:rsidR="008C027C" w:rsidRPr="008C027C" w:rsidRDefault="008C027C" w:rsidP="008C0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  &lt;li&gt;Bedroom &amp; living&lt;/li&gt;</w:t>
      </w:r>
    </w:p>
    <w:p w14:paraId="73D57AF8" w14:textId="77777777" w:rsidR="008C027C" w:rsidRPr="008C027C" w:rsidRDefault="008C027C" w:rsidP="008C0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  &lt;li&gt;Standard supplies&lt;/li&gt;</w:t>
      </w:r>
    </w:p>
    <w:p w14:paraId="5FDB6212" w14:textId="77777777" w:rsidR="008C027C" w:rsidRPr="008C027C" w:rsidRDefault="008C027C" w:rsidP="008C0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&lt;/ul&gt;</w:t>
      </w:r>
    </w:p>
    <w:p w14:paraId="7E4E2E9E" w14:textId="77777777" w:rsidR="008C027C" w:rsidRPr="008C027C" w:rsidRDefault="008C027C" w:rsidP="008C027C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mt-4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>প্রাইস থেকে কিছু ফাঁকা নিচে</w:t>
      </w:r>
      <w:r w:rsidRPr="008C027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185F5AB0" w14:textId="77777777" w:rsidR="008C027C" w:rsidRPr="008C027C" w:rsidRDefault="008C027C" w:rsidP="008C027C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space-y-2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 xml:space="preserve">প্রতিটি লিস্ট আইটেমের মাঝে 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8px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>গ্যাপ</w:t>
      </w:r>
      <w:r w:rsidRPr="008C027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1D26CC02" w14:textId="77777777" w:rsidR="008C027C" w:rsidRPr="008C027C" w:rsidRDefault="008C027C" w:rsidP="008C027C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text-sm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>ছোট ফন্ট সাইজ</w:t>
      </w:r>
      <w:r w:rsidRPr="008C027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746D39CC" w14:textId="77777777" w:rsidR="008C027C" w:rsidRPr="008C027C" w:rsidRDefault="008C027C" w:rsidP="008C027C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text-gray-700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>আরামদায়ক গাঢ়-ধূসর রঙ</w:t>
      </w:r>
      <w:r w:rsidRPr="008C027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1D4F357B" w14:textId="77777777" w:rsidR="008C027C" w:rsidRPr="008C027C" w:rsidRDefault="008C027C" w:rsidP="008C027C">
      <w:pPr>
        <w:spacing w:after="0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eastAsia="Times New Roman" w:cs="Times New Roman"/>
          <w:color w:val="auto"/>
          <w:szCs w:val="24"/>
          <w:lang w:bidi="bn-BD"/>
        </w:rPr>
        <w:pict w14:anchorId="1E51B52E">
          <v:rect id="_x0000_i1088" style="width:0;height:1.5pt" o:hralign="center" o:hrstd="t" o:hr="t" fillcolor="#a0a0a0" stroked="f"/>
        </w:pict>
      </w:r>
    </w:p>
    <w:p w14:paraId="02C37898" w14:textId="77777777" w:rsidR="008C027C" w:rsidRPr="008C027C" w:rsidRDefault="008C027C" w:rsidP="008C027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color w:val="auto"/>
          <w:kern w:val="36"/>
          <w:sz w:val="48"/>
          <w:szCs w:val="48"/>
          <w:lang w:bidi="bn-BD"/>
        </w:rPr>
      </w:pPr>
      <w:r w:rsidRPr="008C027C">
        <w:rPr>
          <w:rFonts w:ascii="Segoe UI Emoji" w:eastAsia="Times New Roman" w:hAnsi="Segoe UI Emoji" w:cs="Segoe UI Emoji"/>
          <w:b/>
          <w:bCs/>
          <w:color w:val="auto"/>
          <w:kern w:val="36"/>
          <w:sz w:val="48"/>
          <w:szCs w:val="48"/>
          <w:lang w:bidi="bn-BD"/>
        </w:rPr>
        <w:t>🔹</w:t>
      </w:r>
      <w:r w:rsidRPr="008C027C">
        <w:rPr>
          <w:rFonts w:eastAsia="Times New Roman" w:cs="Times New Roman"/>
          <w:b/>
          <w:bCs/>
          <w:color w:val="auto"/>
          <w:kern w:val="36"/>
          <w:sz w:val="48"/>
          <w:szCs w:val="48"/>
          <w:lang w:bidi="bn-BD"/>
        </w:rPr>
        <w:t xml:space="preserve"> Button</w:t>
      </w:r>
    </w:p>
    <w:p w14:paraId="1FF60895" w14:textId="77777777" w:rsidR="008C027C" w:rsidRPr="008C027C" w:rsidRDefault="008C027C" w:rsidP="008C0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&lt;a href="#book" class="mt-5 inline-block px-4 py-2 rounded-xl bg-emerald-600 text-white"&gt;Choose&lt;/a&gt;</w:t>
      </w:r>
    </w:p>
    <w:p w14:paraId="3CB3F9CC" w14:textId="77777777" w:rsidR="008C027C" w:rsidRPr="008C027C" w:rsidRDefault="008C027C" w:rsidP="008C027C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mt-5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 xml:space="preserve">ফিচার লিস্ট থেকে নিচে 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20px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>গ্যাপ</w:t>
      </w:r>
      <w:r w:rsidRPr="008C027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5F82E465" w14:textId="77777777" w:rsidR="008C027C" w:rsidRPr="008C027C" w:rsidRDefault="008C027C" w:rsidP="008C027C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inline-block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>বাটনের মতো আচরণ করে</w:t>
      </w:r>
      <w:r w:rsidRPr="008C027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3B80D600" w14:textId="77777777" w:rsidR="008C027C" w:rsidRPr="008C027C" w:rsidRDefault="008C027C" w:rsidP="008C027C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px-4 py-2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>ভেতরে প্যাডিং (</w:t>
      </w:r>
      <w:r w:rsidRPr="008C027C">
        <w:rPr>
          <w:rFonts w:eastAsia="Times New Roman" w:cs="Times New Roman"/>
          <w:color w:val="auto"/>
          <w:szCs w:val="24"/>
          <w:lang w:bidi="bn-BD"/>
        </w:rPr>
        <w:t>16px x 8px)</w:t>
      </w:r>
      <w:r w:rsidRPr="008C027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589E99A3" w14:textId="77777777" w:rsidR="008C027C" w:rsidRPr="008C027C" w:rsidRDefault="008C027C" w:rsidP="008C027C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rounded-xl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>কোণ সুন্দর গোলাকার</w:t>
      </w:r>
      <w:r w:rsidRPr="008C027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5778E1AC" w14:textId="77777777" w:rsidR="008C027C" w:rsidRPr="008C027C" w:rsidRDefault="008C027C" w:rsidP="008C027C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bg-emerald-600 text-white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>সবুজ ব্যাকগ্রাউন্ড + সাদা টেক্সট</w:t>
      </w:r>
      <w:r w:rsidRPr="008C027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53766D0F" w14:textId="77777777" w:rsidR="008C027C" w:rsidRPr="008C027C" w:rsidRDefault="008C027C" w:rsidP="008C027C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eastAsia="Times New Roman" w:cs="Vrinda"/>
          <w:color w:val="auto"/>
          <w:szCs w:val="24"/>
          <w:cs/>
          <w:lang w:bidi="bn-BD"/>
        </w:rPr>
        <w:t>হোভার ইফেক্ট চাইলে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hover:bg-emerald-700 transition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>যোগ করতে পারো</w:t>
      </w:r>
      <w:r w:rsidRPr="008C027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0142AFAB" w14:textId="77777777" w:rsidR="008C027C" w:rsidRPr="008C027C" w:rsidRDefault="008C027C" w:rsidP="008C027C">
      <w:pPr>
        <w:spacing w:after="0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eastAsia="Times New Roman" w:cs="Times New Roman"/>
          <w:color w:val="auto"/>
          <w:szCs w:val="24"/>
          <w:lang w:bidi="bn-BD"/>
        </w:rPr>
        <w:pict w14:anchorId="3FA05EF5">
          <v:rect id="_x0000_i1089" style="width:0;height:1.5pt" o:hralign="center" o:hrstd="t" o:hr="t" fillcolor="#a0a0a0" stroked="f"/>
        </w:pict>
      </w:r>
    </w:p>
    <w:p w14:paraId="7659F714" w14:textId="77777777" w:rsidR="008C027C" w:rsidRPr="008C027C" w:rsidRDefault="008C027C" w:rsidP="008C027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color w:val="auto"/>
          <w:kern w:val="36"/>
          <w:sz w:val="48"/>
          <w:szCs w:val="48"/>
          <w:lang w:bidi="bn-BD"/>
        </w:rPr>
      </w:pPr>
      <w:r w:rsidRPr="008C027C">
        <w:rPr>
          <w:rFonts w:ascii="Segoe UI Emoji" w:eastAsia="Times New Roman" w:hAnsi="Segoe UI Emoji" w:cs="Segoe UI Emoji"/>
          <w:b/>
          <w:bCs/>
          <w:color w:val="auto"/>
          <w:kern w:val="36"/>
          <w:sz w:val="48"/>
          <w:szCs w:val="48"/>
          <w:lang w:bidi="bn-BD"/>
        </w:rPr>
        <w:t>🔹</w:t>
      </w:r>
      <w:r w:rsidRPr="008C027C">
        <w:rPr>
          <w:rFonts w:eastAsia="Times New Roman" w:cs="Times New Roman"/>
          <w:b/>
          <w:bCs/>
          <w:color w:val="auto"/>
          <w:kern w:val="36"/>
          <w:sz w:val="48"/>
          <w:szCs w:val="48"/>
          <w:lang w:bidi="bn-BD"/>
        </w:rPr>
        <w:t xml:space="preserve"> Special Cases</w:t>
      </w:r>
    </w:p>
    <w:p w14:paraId="7468B0CD" w14:textId="77777777" w:rsidR="008C027C" w:rsidRPr="008C027C" w:rsidRDefault="008C027C" w:rsidP="008C027C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eastAsia="Times New Roman" w:cs="Times New Roman"/>
          <w:b/>
          <w:bCs/>
          <w:color w:val="auto"/>
          <w:szCs w:val="24"/>
          <w:lang w:bidi="bn-BD"/>
        </w:rPr>
        <w:t>Basic Subscription</w:t>
      </w:r>
    </w:p>
    <w:p w14:paraId="6F539B7C" w14:textId="77777777" w:rsidR="008C027C" w:rsidRPr="008C027C" w:rsidRDefault="008C027C" w:rsidP="008C027C">
      <w:pPr>
        <w:numPr>
          <w:ilvl w:val="0"/>
          <w:numId w:val="2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8C027C">
        <w:rPr>
          <w:rFonts w:ascii="Courier New" w:eastAsia="Times New Roman" w:hAnsi="Courier New" w:cs="Vrinda"/>
          <w:color w:val="auto"/>
          <w:sz w:val="20"/>
          <w:szCs w:val="20"/>
          <w:cs/>
          <w:lang w:bidi="bn-BD"/>
        </w:rPr>
        <w:t>৳</w:t>
      </w: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1499&lt;span class="text-base font-normal text-gray-500"&gt;/mo&lt;/span&gt;</w:t>
      </w:r>
    </w:p>
    <w:p w14:paraId="7580DD5A" w14:textId="77777777" w:rsidR="008C027C" w:rsidRPr="008C027C" w:rsidRDefault="008C027C" w:rsidP="008C027C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/mo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=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>মাসিক সাবস্ক্রিপশন</w:t>
      </w:r>
      <w:r w:rsidRPr="008C027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6BB8C8E4" w14:textId="77777777" w:rsidR="008C027C" w:rsidRPr="008C027C" w:rsidRDefault="008C027C" w:rsidP="008C027C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eastAsia="Times New Roman" w:cs="Times New Roman"/>
          <w:b/>
          <w:bCs/>
          <w:color w:val="auto"/>
          <w:szCs w:val="24"/>
          <w:lang w:bidi="bn-BD"/>
        </w:rPr>
        <w:t>Deep Clean Subscription</w:t>
      </w:r>
    </w:p>
    <w:p w14:paraId="2AFFD521" w14:textId="77777777" w:rsidR="008C027C" w:rsidRPr="008C027C" w:rsidRDefault="008C027C" w:rsidP="008C027C">
      <w:pPr>
        <w:numPr>
          <w:ilvl w:val="1"/>
          <w:numId w:val="216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eastAsia="Times New Roman" w:cs="Vrinda"/>
          <w:color w:val="auto"/>
          <w:szCs w:val="24"/>
          <w:cs/>
          <w:lang w:bidi="bn-BD"/>
        </w:rPr>
        <w:t>দাম: ৳</w:t>
      </w:r>
      <w:r w:rsidRPr="008C027C">
        <w:rPr>
          <w:rFonts w:eastAsia="Times New Roman" w:cs="Times New Roman"/>
          <w:color w:val="auto"/>
          <w:szCs w:val="24"/>
          <w:lang w:bidi="bn-BD"/>
        </w:rPr>
        <w:t>1799/month</w:t>
      </w:r>
    </w:p>
    <w:p w14:paraId="33A02808" w14:textId="77777777" w:rsidR="008C027C" w:rsidRPr="008C027C" w:rsidRDefault="008C027C" w:rsidP="008C027C">
      <w:pPr>
        <w:numPr>
          <w:ilvl w:val="1"/>
          <w:numId w:val="216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eastAsia="Times New Roman" w:cs="Times New Roman"/>
          <w:color w:val="auto"/>
          <w:szCs w:val="24"/>
          <w:lang w:bidi="bn-BD"/>
        </w:rPr>
        <w:t xml:space="preserve">Features: 2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 xml:space="preserve">বার 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Deep Clean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 xml:space="preserve">প্রতি মাসে + </w:t>
      </w:r>
      <w:r w:rsidRPr="008C027C">
        <w:rPr>
          <w:rFonts w:eastAsia="Times New Roman" w:cs="Times New Roman"/>
          <w:color w:val="auto"/>
          <w:szCs w:val="24"/>
          <w:lang w:bidi="bn-BD"/>
        </w:rPr>
        <w:t>helper rebooking + priority support</w:t>
      </w:r>
      <w:r w:rsidRPr="008C027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222C9AF7" w14:textId="77777777" w:rsidR="008C027C" w:rsidRPr="008C027C" w:rsidRDefault="008C027C" w:rsidP="008C027C">
      <w:pPr>
        <w:spacing w:after="0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eastAsia="Times New Roman" w:cs="Times New Roman"/>
          <w:color w:val="auto"/>
          <w:szCs w:val="24"/>
          <w:lang w:bidi="bn-BD"/>
        </w:rPr>
        <w:pict w14:anchorId="0667AE28">
          <v:rect id="_x0000_i1090" style="width:0;height:1.5pt" o:hralign="center" o:hrstd="t" o:hr="t" fillcolor="#a0a0a0" stroked="f"/>
        </w:pict>
      </w:r>
    </w:p>
    <w:p w14:paraId="2441CA54" w14:textId="77777777" w:rsidR="008C027C" w:rsidRPr="008C027C" w:rsidRDefault="008C027C" w:rsidP="008C027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color w:val="auto"/>
          <w:kern w:val="36"/>
          <w:sz w:val="48"/>
          <w:szCs w:val="48"/>
          <w:lang w:bidi="bn-BD"/>
        </w:rPr>
      </w:pPr>
      <w:r w:rsidRPr="008C027C">
        <w:rPr>
          <w:rFonts w:ascii="Segoe UI Emoji" w:eastAsia="Times New Roman" w:hAnsi="Segoe UI Emoji" w:cs="Segoe UI Emoji"/>
          <w:b/>
          <w:bCs/>
          <w:color w:val="auto"/>
          <w:kern w:val="36"/>
          <w:sz w:val="48"/>
          <w:szCs w:val="48"/>
          <w:lang w:bidi="bn-BD"/>
        </w:rPr>
        <w:lastRenderedPageBreak/>
        <w:t>🔹</w:t>
      </w:r>
      <w:r w:rsidRPr="008C027C">
        <w:rPr>
          <w:rFonts w:eastAsia="Times New Roman" w:cs="Times New Roman"/>
          <w:b/>
          <w:bCs/>
          <w:color w:val="auto"/>
          <w:kern w:val="36"/>
          <w:sz w:val="48"/>
          <w:szCs w:val="48"/>
          <w:lang w:bidi="bn-BD"/>
        </w:rPr>
        <w:t xml:space="preserve"> </w:t>
      </w:r>
      <w:r w:rsidRPr="008C027C">
        <w:rPr>
          <w:rFonts w:eastAsia="Times New Roman" w:cs="Vrinda"/>
          <w:b/>
          <w:bCs/>
          <w:color w:val="auto"/>
          <w:kern w:val="36"/>
          <w:sz w:val="48"/>
          <w:szCs w:val="48"/>
          <w:cs/>
          <w:lang w:bidi="bn-BD"/>
        </w:rPr>
        <w:t>কিভাবে কাজ করে মোটামুটি</w:t>
      </w:r>
    </w:p>
    <w:p w14:paraId="0AFBAEC4" w14:textId="77777777" w:rsidR="008C027C" w:rsidRPr="008C027C" w:rsidRDefault="008C027C" w:rsidP="008C027C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eastAsia="Times New Roman" w:cs="Times New Roman"/>
          <w:color w:val="auto"/>
          <w:szCs w:val="24"/>
          <w:lang w:bidi="bn-BD"/>
        </w:rPr>
        <w:t xml:space="preserve">Grid layout →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>৪টা কার্ড সাইড বাই সাইড</w:t>
      </w:r>
      <w:r w:rsidRPr="008C027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746C5C28" w14:textId="77777777" w:rsidR="008C027C" w:rsidRPr="008C027C" w:rsidRDefault="008C027C" w:rsidP="008C027C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eastAsia="Times New Roman" w:cs="Vrinda"/>
          <w:color w:val="auto"/>
          <w:szCs w:val="24"/>
          <w:cs/>
          <w:lang w:bidi="bn-BD"/>
        </w:rPr>
        <w:t>প্রতিটি কার্ডে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8C027C">
        <w:rPr>
          <w:rFonts w:eastAsia="Times New Roman" w:cs="Times New Roman"/>
          <w:b/>
          <w:bCs/>
          <w:color w:val="auto"/>
          <w:szCs w:val="24"/>
          <w:lang w:bidi="bn-BD"/>
        </w:rPr>
        <w:t>Title → Price → Features → Button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>এই ফ্লো</w:t>
      </w:r>
      <w:r w:rsidRPr="008C027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7C186B41" w14:textId="77777777" w:rsidR="008C027C" w:rsidRPr="008C027C" w:rsidRDefault="008C027C" w:rsidP="008C027C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eastAsia="Times New Roman" w:cs="Times New Roman"/>
          <w:color w:val="auto"/>
          <w:szCs w:val="24"/>
          <w:lang w:bidi="bn-BD"/>
        </w:rPr>
        <w:t>Visit-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>ভিত্তিক ও মাসিক সাবস্ক্রিপশন আলাদা বোঝাতে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/visit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>ও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/mo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>ট্যাগ ব্যবহার হয়েছে</w:t>
      </w:r>
      <w:r w:rsidRPr="008C027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4FD79F36" w14:textId="77777777" w:rsidR="008C027C" w:rsidRPr="008C027C" w:rsidRDefault="008C027C" w:rsidP="008C027C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eastAsia="Times New Roman" w:cs="Vrinda"/>
          <w:color w:val="auto"/>
          <w:szCs w:val="24"/>
          <w:cs/>
          <w:lang w:bidi="bn-BD"/>
        </w:rPr>
        <w:t xml:space="preserve">সাবস্ক্রিপশন কার্ডগুলোতে ফিচার ভিন্ন: 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extra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>সুবিধা (</w:t>
      </w:r>
      <w:r w:rsidRPr="008C027C">
        <w:rPr>
          <w:rFonts w:eastAsia="Times New Roman" w:cs="Times New Roman"/>
          <w:color w:val="auto"/>
          <w:szCs w:val="24"/>
          <w:lang w:bidi="bn-BD"/>
        </w:rPr>
        <w:t>priority support, rebook helper)</w:t>
      </w:r>
      <w:r w:rsidRPr="008C027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5C880AE9" w14:textId="77777777" w:rsidR="008C027C" w:rsidRDefault="008C027C" w:rsidP="008C027C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</w:p>
    <w:p w14:paraId="7C846F7A" w14:textId="43EFAB36" w:rsidR="008C027C" w:rsidRPr="008C027C" w:rsidRDefault="008C027C" w:rsidP="008C027C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eastAsia="Times New Roman" w:cs="Vrinda"/>
          <w:color w:val="auto"/>
          <w:szCs w:val="24"/>
          <w:cs/>
          <w:lang w:bidi="bn-BD"/>
        </w:rPr>
        <w:t xml:space="preserve">একদম সহজ করে বুঝাই </w:t>
      </w:r>
      <w:r w:rsidRPr="008C027C">
        <w:rPr>
          <w:rFonts w:ascii="Segoe UI Emoji" w:eastAsia="Times New Roman" w:hAnsi="Segoe UI Emoji" w:cs="Segoe UI Emoji" w:hint="cs"/>
          <w:color w:val="auto"/>
          <w:szCs w:val="24"/>
          <w:cs/>
          <w:lang w:bidi="bn-BD"/>
        </w:rPr>
        <w:t>😊</w:t>
      </w:r>
    </w:p>
    <w:p w14:paraId="7FB59DFE" w14:textId="77777777" w:rsidR="008C027C" w:rsidRPr="008C027C" w:rsidRDefault="008C027C" w:rsidP="008C027C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ascii="Segoe UI Emoji" w:eastAsia="Times New Roman" w:hAnsi="Segoe UI Emoji" w:cs="Segoe UI Emoji"/>
          <w:color w:val="auto"/>
          <w:szCs w:val="24"/>
          <w:lang w:bidi="bn-BD"/>
        </w:rPr>
        <w:t>👉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px-4 py-2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 xml:space="preserve">হলো 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Tailwind CSS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>এর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8C027C">
        <w:rPr>
          <w:rFonts w:eastAsia="Times New Roman" w:cs="Times New Roman"/>
          <w:b/>
          <w:bCs/>
          <w:color w:val="auto"/>
          <w:szCs w:val="24"/>
          <w:lang w:bidi="bn-BD"/>
        </w:rPr>
        <w:t>padding utilities</w:t>
      </w:r>
    </w:p>
    <w:p w14:paraId="757B1115" w14:textId="77777777" w:rsidR="008C027C" w:rsidRPr="008C027C" w:rsidRDefault="008C027C" w:rsidP="008C027C">
      <w:pPr>
        <w:spacing w:after="0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eastAsia="Times New Roman" w:cs="Times New Roman"/>
          <w:color w:val="auto"/>
          <w:szCs w:val="24"/>
          <w:lang w:bidi="bn-BD"/>
        </w:rPr>
        <w:pict w14:anchorId="38CB6E87">
          <v:rect id="_x0000_i1105" style="width:0;height:1.5pt" o:hralign="center" o:hrstd="t" o:hr="t" fillcolor="#a0a0a0" stroked="f"/>
        </w:pict>
      </w:r>
    </w:p>
    <w:p w14:paraId="0D4B3D8E" w14:textId="77777777" w:rsidR="008C027C" w:rsidRPr="008C027C" w:rsidRDefault="008C027C" w:rsidP="008C027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  <w:lang w:bidi="bn-BD"/>
        </w:rPr>
      </w:pPr>
      <w:r w:rsidRPr="008C027C">
        <w:rPr>
          <w:rFonts w:ascii="Segoe UI Emoji" w:eastAsia="Times New Roman" w:hAnsi="Segoe UI Emoji" w:cs="Segoe UI Emoji"/>
          <w:b/>
          <w:bCs/>
          <w:color w:val="auto"/>
          <w:sz w:val="27"/>
          <w:szCs w:val="27"/>
          <w:lang w:bidi="bn-BD"/>
        </w:rPr>
        <w:t>🔹</w:t>
      </w:r>
      <w:r w:rsidRPr="008C027C">
        <w:rPr>
          <w:rFonts w:eastAsia="Times New Roman" w:cs="Times New Roman"/>
          <w:b/>
          <w:bCs/>
          <w:color w:val="auto"/>
          <w:sz w:val="27"/>
          <w:szCs w:val="27"/>
          <w:lang w:bidi="bn-BD"/>
        </w:rPr>
        <w:t xml:space="preserve"> </w:t>
      </w:r>
      <w:r w:rsidRPr="008C027C">
        <w:rPr>
          <w:rFonts w:eastAsia="Times New Roman" w:cs="Vrinda"/>
          <w:b/>
          <w:bCs/>
          <w:color w:val="auto"/>
          <w:sz w:val="27"/>
          <w:szCs w:val="27"/>
          <w:cs/>
          <w:lang w:bidi="bn-BD"/>
        </w:rPr>
        <w:t>ভেঙে বলি:</w:t>
      </w:r>
    </w:p>
    <w:p w14:paraId="1A852BDB" w14:textId="77777777" w:rsidR="008C027C" w:rsidRPr="008C027C" w:rsidRDefault="008C027C" w:rsidP="008C027C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eastAsia="Times New Roman" w:cs="Times New Roman"/>
          <w:b/>
          <w:bCs/>
          <w:color w:val="auto"/>
          <w:szCs w:val="24"/>
          <w:lang w:bidi="bn-BD"/>
        </w:rPr>
        <w:t>p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= padding (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>ভেতরের ফাঁকা জায়গা)</w:t>
      </w:r>
    </w:p>
    <w:p w14:paraId="01F03E0A" w14:textId="77777777" w:rsidR="008C027C" w:rsidRPr="008C027C" w:rsidRDefault="008C027C" w:rsidP="008C027C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eastAsia="Times New Roman" w:cs="Times New Roman"/>
          <w:b/>
          <w:bCs/>
          <w:color w:val="auto"/>
          <w:szCs w:val="24"/>
          <w:lang w:bidi="bn-BD"/>
        </w:rPr>
        <w:t>x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= X-axis (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 xml:space="preserve">মানে </w:t>
      </w:r>
      <w:r w:rsidRPr="008C027C">
        <w:rPr>
          <w:rFonts w:eastAsia="Times New Roman" w:cs="Times New Roman"/>
          <w:color w:val="auto"/>
          <w:szCs w:val="24"/>
          <w:lang w:bidi="bn-BD"/>
        </w:rPr>
        <w:t>left + right)</w:t>
      </w:r>
    </w:p>
    <w:p w14:paraId="7888B210" w14:textId="77777777" w:rsidR="008C027C" w:rsidRPr="008C027C" w:rsidRDefault="008C027C" w:rsidP="008C027C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eastAsia="Times New Roman" w:cs="Times New Roman"/>
          <w:b/>
          <w:bCs/>
          <w:color w:val="auto"/>
          <w:szCs w:val="24"/>
          <w:lang w:bidi="bn-BD"/>
        </w:rPr>
        <w:t>y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= Y-axis (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 xml:space="preserve">মানে </w:t>
      </w:r>
      <w:r w:rsidRPr="008C027C">
        <w:rPr>
          <w:rFonts w:eastAsia="Times New Roman" w:cs="Times New Roman"/>
          <w:color w:val="auto"/>
          <w:szCs w:val="24"/>
          <w:lang w:bidi="bn-BD"/>
        </w:rPr>
        <w:t>top + bottom)</w:t>
      </w:r>
    </w:p>
    <w:p w14:paraId="2F240501" w14:textId="77777777" w:rsidR="008C027C" w:rsidRPr="008C027C" w:rsidRDefault="008C027C" w:rsidP="008C027C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eastAsia="Times New Roman" w:cs="Vrinda"/>
          <w:color w:val="auto"/>
          <w:szCs w:val="24"/>
          <w:cs/>
          <w:lang w:bidi="bn-BD"/>
        </w:rPr>
        <w:t>সংখ্যা (যেমন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4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, </w:t>
      </w: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2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) Tailwind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 xml:space="preserve">এর 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spacing scale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>থেকে আসে</w:t>
      </w:r>
      <w:r w:rsidRPr="008C027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13E0C537" w14:textId="77777777" w:rsidR="008C027C" w:rsidRPr="008C027C" w:rsidRDefault="008C027C" w:rsidP="008C027C">
      <w:pPr>
        <w:spacing w:after="0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eastAsia="Times New Roman" w:cs="Times New Roman"/>
          <w:color w:val="auto"/>
          <w:szCs w:val="24"/>
          <w:lang w:bidi="bn-BD"/>
        </w:rPr>
        <w:pict w14:anchorId="6F5BF7D9">
          <v:rect id="_x0000_i1106" style="width:0;height:1.5pt" o:hralign="center" o:hrstd="t" o:hr="t" fillcolor="#a0a0a0" stroked="f"/>
        </w:pict>
      </w:r>
    </w:p>
    <w:p w14:paraId="30FA9E41" w14:textId="77777777" w:rsidR="008C027C" w:rsidRPr="008C027C" w:rsidRDefault="008C027C" w:rsidP="008C027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  <w:lang w:bidi="bn-BD"/>
        </w:rPr>
      </w:pPr>
      <w:r w:rsidRPr="008C027C">
        <w:rPr>
          <w:rFonts w:ascii="Segoe UI Emoji" w:eastAsia="Times New Roman" w:hAnsi="Segoe UI Emoji" w:cs="Segoe UI Emoji"/>
          <w:b/>
          <w:bCs/>
          <w:color w:val="auto"/>
          <w:sz w:val="27"/>
          <w:szCs w:val="27"/>
          <w:lang w:bidi="bn-BD"/>
        </w:rPr>
        <w:t>🔹</w:t>
      </w:r>
      <w:r w:rsidRPr="008C027C">
        <w:rPr>
          <w:rFonts w:eastAsia="Times New Roman" w:cs="Times New Roman"/>
          <w:b/>
          <w:bCs/>
          <w:color w:val="auto"/>
          <w:sz w:val="27"/>
          <w:szCs w:val="27"/>
          <w:lang w:bidi="bn-BD"/>
        </w:rPr>
        <w:t xml:space="preserve"> Tailwind spacing scale (</w:t>
      </w:r>
      <w:r w:rsidRPr="008C027C">
        <w:rPr>
          <w:rFonts w:eastAsia="Times New Roman" w:cs="Vrinda"/>
          <w:b/>
          <w:bCs/>
          <w:color w:val="auto"/>
          <w:sz w:val="27"/>
          <w:szCs w:val="27"/>
          <w:cs/>
          <w:lang w:bidi="bn-BD"/>
        </w:rPr>
        <w:t>কিছু উদাহরণ)</w:t>
      </w:r>
    </w:p>
    <w:p w14:paraId="19960433" w14:textId="77777777" w:rsidR="008C027C" w:rsidRPr="008C027C" w:rsidRDefault="008C027C" w:rsidP="008C027C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1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= 0.25rem ≈ 4px</w:t>
      </w:r>
    </w:p>
    <w:p w14:paraId="2B2BD12D" w14:textId="77777777" w:rsidR="008C027C" w:rsidRPr="008C027C" w:rsidRDefault="008C027C" w:rsidP="008C027C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2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= 0.5rem ≈ 8px</w:t>
      </w:r>
    </w:p>
    <w:p w14:paraId="4B046B1C" w14:textId="77777777" w:rsidR="008C027C" w:rsidRPr="008C027C" w:rsidRDefault="008C027C" w:rsidP="008C027C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3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= 0.75rem ≈ 12px</w:t>
      </w:r>
    </w:p>
    <w:p w14:paraId="038E011E" w14:textId="77777777" w:rsidR="008C027C" w:rsidRPr="008C027C" w:rsidRDefault="008C027C" w:rsidP="008C027C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4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= 1rem ≈ 16px</w:t>
      </w:r>
    </w:p>
    <w:p w14:paraId="79CD9D9B" w14:textId="77777777" w:rsidR="008C027C" w:rsidRPr="008C027C" w:rsidRDefault="008C027C" w:rsidP="008C027C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5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= 1.25rem ≈ 20px</w:t>
      </w:r>
    </w:p>
    <w:p w14:paraId="60244EF9" w14:textId="77777777" w:rsidR="008C027C" w:rsidRPr="008C027C" w:rsidRDefault="008C027C" w:rsidP="008C027C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6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= 1.5rem ≈ 24px</w:t>
      </w:r>
    </w:p>
    <w:p w14:paraId="6BF69679" w14:textId="77777777" w:rsidR="008C027C" w:rsidRPr="008C027C" w:rsidRDefault="008C027C" w:rsidP="008C027C">
      <w:pPr>
        <w:spacing w:after="0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eastAsia="Times New Roman" w:cs="Times New Roman"/>
          <w:color w:val="auto"/>
          <w:szCs w:val="24"/>
          <w:lang w:bidi="bn-BD"/>
        </w:rPr>
        <w:pict w14:anchorId="364032A0">
          <v:rect id="_x0000_i1107" style="width:0;height:1.5pt" o:hralign="center" o:hrstd="t" o:hr="t" fillcolor="#a0a0a0" stroked="f"/>
        </w:pict>
      </w:r>
    </w:p>
    <w:p w14:paraId="6DF78F00" w14:textId="77777777" w:rsidR="008C027C" w:rsidRPr="008C027C" w:rsidRDefault="008C027C" w:rsidP="008C027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  <w:lang w:bidi="bn-BD"/>
        </w:rPr>
      </w:pPr>
      <w:r w:rsidRPr="008C027C">
        <w:rPr>
          <w:rFonts w:ascii="Segoe UI Emoji" w:eastAsia="Times New Roman" w:hAnsi="Segoe UI Emoji" w:cs="Segoe UI Emoji"/>
          <w:b/>
          <w:bCs/>
          <w:color w:val="auto"/>
          <w:sz w:val="27"/>
          <w:szCs w:val="27"/>
          <w:lang w:bidi="bn-BD"/>
        </w:rPr>
        <w:t>🔹</w:t>
      </w:r>
      <w:r w:rsidRPr="008C027C">
        <w:rPr>
          <w:rFonts w:eastAsia="Times New Roman" w:cs="Times New Roman"/>
          <w:b/>
          <w:bCs/>
          <w:color w:val="auto"/>
          <w:sz w:val="27"/>
          <w:szCs w:val="27"/>
          <w:lang w:bidi="bn-BD"/>
        </w:rPr>
        <w:t xml:space="preserve"> </w:t>
      </w:r>
      <w:r w:rsidRPr="008C027C">
        <w:rPr>
          <w:rFonts w:eastAsia="Times New Roman" w:cs="Vrinda"/>
          <w:b/>
          <w:bCs/>
          <w:color w:val="auto"/>
          <w:sz w:val="27"/>
          <w:szCs w:val="27"/>
          <w:cs/>
          <w:lang w:bidi="bn-BD"/>
        </w:rPr>
        <w:t>তাহলে</w:t>
      </w:r>
    </w:p>
    <w:p w14:paraId="4D35D455" w14:textId="77777777" w:rsidR="008C027C" w:rsidRPr="008C027C" w:rsidRDefault="008C027C" w:rsidP="008C027C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px-4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8C027C">
        <w:rPr>
          <w:rFonts w:eastAsia="Times New Roman" w:cs="Times New Roman"/>
          <w:b/>
          <w:bCs/>
          <w:color w:val="auto"/>
          <w:szCs w:val="24"/>
          <w:lang w:bidi="bn-BD"/>
        </w:rPr>
        <w:t>padding-left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>এবং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8C027C">
        <w:rPr>
          <w:rFonts w:eastAsia="Times New Roman" w:cs="Times New Roman"/>
          <w:b/>
          <w:bCs/>
          <w:color w:val="auto"/>
          <w:szCs w:val="24"/>
          <w:lang w:bidi="bn-BD"/>
        </w:rPr>
        <w:t>padding-right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 xml:space="preserve">দুটোই 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1rem (≈16px)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>হবে</w:t>
      </w:r>
      <w:r w:rsidRPr="008C027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251F98EC" w14:textId="77777777" w:rsidR="008C027C" w:rsidRPr="008C027C" w:rsidRDefault="008C027C" w:rsidP="008C027C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py-2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8C027C">
        <w:rPr>
          <w:rFonts w:eastAsia="Times New Roman" w:cs="Times New Roman"/>
          <w:b/>
          <w:bCs/>
          <w:color w:val="auto"/>
          <w:szCs w:val="24"/>
          <w:lang w:bidi="bn-BD"/>
        </w:rPr>
        <w:t>padding-top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>এবং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8C027C">
        <w:rPr>
          <w:rFonts w:eastAsia="Times New Roman" w:cs="Times New Roman"/>
          <w:b/>
          <w:bCs/>
          <w:color w:val="auto"/>
          <w:szCs w:val="24"/>
          <w:lang w:bidi="bn-BD"/>
        </w:rPr>
        <w:t>padding-bottom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 xml:space="preserve">দুটোই 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0.5rem (≈8px)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>হবে</w:t>
      </w:r>
      <w:r w:rsidRPr="008C027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483A599F" w14:textId="77777777" w:rsidR="008C027C" w:rsidRPr="008C027C" w:rsidRDefault="008C027C" w:rsidP="008C027C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eastAsia="Times New Roman" w:cs="Vrinda"/>
          <w:color w:val="auto"/>
          <w:szCs w:val="24"/>
          <w:cs/>
          <w:lang w:bidi="bn-BD"/>
        </w:rPr>
        <w:lastRenderedPageBreak/>
        <w:t>মানে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,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 xml:space="preserve">যদি একটা বাটন থাকে </w:t>
      </w:r>
      <w:r w:rsidRPr="008C027C">
        <w:rPr>
          <w:rFonts w:ascii="Arial" w:eastAsia="Times New Roman" w:hAnsi="Arial" w:cs="Arial" w:hint="cs"/>
          <w:color w:val="auto"/>
          <w:szCs w:val="24"/>
          <w:cs/>
          <w:lang w:bidi="bn-BD"/>
        </w:rPr>
        <w:t>→</w:t>
      </w:r>
      <w:r w:rsidRPr="008C027C">
        <w:rPr>
          <w:rFonts w:eastAsia="Times New Roman" w:cs="Times New Roman"/>
          <w:color w:val="auto"/>
          <w:szCs w:val="24"/>
          <w:lang w:bidi="bn-BD"/>
        </w:rPr>
        <w:br/>
      </w:r>
      <w:r w:rsidRPr="008C027C">
        <w:rPr>
          <w:rFonts w:eastAsia="Times New Roman" w:cs="Vrinda"/>
          <w:color w:val="auto"/>
          <w:szCs w:val="24"/>
          <w:cs/>
          <w:lang w:bidi="bn-BD"/>
        </w:rPr>
        <w:t xml:space="preserve">ভেতরে বাম-ডান দিক থেকে 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16px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>ফাঁকা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,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 xml:space="preserve">আর উপরে-নিচ থেকে 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8px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>ফাঁকা থাকবে</w:t>
      </w:r>
      <w:r w:rsidRPr="008C027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018CF1F9" w14:textId="77777777" w:rsidR="008C027C" w:rsidRPr="008C027C" w:rsidRDefault="008C027C" w:rsidP="008C027C">
      <w:pPr>
        <w:spacing w:after="0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eastAsia="Times New Roman" w:cs="Times New Roman"/>
          <w:color w:val="auto"/>
          <w:szCs w:val="24"/>
          <w:lang w:bidi="bn-BD"/>
        </w:rPr>
        <w:pict w14:anchorId="57E2E217">
          <v:rect id="_x0000_i1108" style="width:0;height:1.5pt" o:hralign="center" o:hrstd="t" o:hr="t" fillcolor="#a0a0a0" stroked="f"/>
        </w:pict>
      </w:r>
    </w:p>
    <w:p w14:paraId="6A815E9B" w14:textId="3AF139C6" w:rsidR="00E90ADC" w:rsidRPr="008C027C" w:rsidRDefault="008C027C" w:rsidP="008C027C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8C027C">
        <w:rPr>
          <w:rFonts w:ascii="Segoe UI Emoji" w:eastAsia="Times New Roman" w:hAnsi="Segoe UI Emoji" w:cs="Segoe UI Emoji"/>
          <w:color w:val="auto"/>
          <w:szCs w:val="24"/>
          <w:lang w:bidi="bn-BD"/>
        </w:rPr>
        <w:t>✅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>এর ফলে বাটনের ভেতরের টেক্সট একদম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8C027C">
        <w:rPr>
          <w:rFonts w:eastAsia="Times New Roman" w:cs="Vrinda"/>
          <w:b/>
          <w:bCs/>
          <w:color w:val="auto"/>
          <w:szCs w:val="24"/>
          <w:cs/>
          <w:lang w:bidi="bn-BD"/>
        </w:rPr>
        <w:t xml:space="preserve">ভালোভাবে </w:t>
      </w:r>
      <w:r w:rsidRPr="008C027C">
        <w:rPr>
          <w:rFonts w:eastAsia="Times New Roman" w:cs="Times New Roman"/>
          <w:b/>
          <w:bCs/>
          <w:color w:val="auto"/>
          <w:szCs w:val="24"/>
          <w:lang w:bidi="bn-BD"/>
        </w:rPr>
        <w:t>balance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>হয়ে বসে</w:t>
      </w:r>
      <w:r w:rsidRPr="008C027C">
        <w:rPr>
          <w:rFonts w:eastAsia="Times New Roman" w:cs="Times New Roman"/>
          <w:color w:val="auto"/>
          <w:szCs w:val="24"/>
          <w:lang w:bidi="bn-BD"/>
        </w:rPr>
        <w:t xml:space="preserve">, </w:t>
      </w:r>
      <w:r w:rsidRPr="008C027C">
        <w:rPr>
          <w:rFonts w:eastAsia="Times New Roman" w:cs="Vrinda"/>
          <w:color w:val="auto"/>
          <w:szCs w:val="24"/>
          <w:cs/>
          <w:lang w:bidi="bn-BD"/>
        </w:rPr>
        <w:t>দেখতে সুন্দর আর ক্লিক করতেও আরামদায়ক হয়</w:t>
      </w:r>
      <w:r w:rsidRPr="008C027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265689D2" w14:textId="77777777" w:rsidR="008C027C" w:rsidRDefault="008C027C" w:rsidP="00503CD1"/>
    <w:p w14:paraId="3E690CF6" w14:textId="77777777" w:rsidR="008C027C" w:rsidRDefault="008C027C" w:rsidP="00503CD1"/>
    <w:p w14:paraId="1BB33534" w14:textId="77777777" w:rsidR="00E90ADC" w:rsidRDefault="00E90ADC" w:rsidP="00503CD1"/>
    <w:p w14:paraId="7E96833D" w14:textId="77777777" w:rsidR="00E90ADC" w:rsidRPr="00E90ADC" w:rsidRDefault="00E90ADC" w:rsidP="00E90ADC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E90ADC">
        <w:rPr>
          <w:rFonts w:eastAsia="Times New Roman" w:cs="Vrinda"/>
          <w:color w:val="auto"/>
          <w:szCs w:val="24"/>
          <w:cs/>
          <w:lang w:bidi="bn-BD"/>
        </w:rPr>
        <w:t>নিশ্চিত! তোমার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E90ADC">
        <w:rPr>
          <w:rFonts w:eastAsia="Times New Roman" w:cs="Times New Roman"/>
          <w:b/>
          <w:bCs/>
          <w:color w:val="auto"/>
          <w:szCs w:val="24"/>
          <w:lang w:bidi="bn-BD"/>
        </w:rPr>
        <w:t>FAQ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আর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E90ADC">
        <w:rPr>
          <w:rFonts w:eastAsia="Times New Roman" w:cs="Times New Roman"/>
          <w:b/>
          <w:bCs/>
          <w:color w:val="auto"/>
          <w:szCs w:val="24"/>
          <w:lang w:bidi="bn-BD"/>
        </w:rPr>
        <w:t>Footer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কোডের প্রতিটা অংশ কী কাজ করছে—একদম পরিষ্কারভাবে ভেঙে বলছি।</w:t>
      </w:r>
    </w:p>
    <w:p w14:paraId="6F35C95F" w14:textId="77777777" w:rsidR="00E90ADC" w:rsidRPr="00E90ADC" w:rsidRDefault="00E90ADC" w:rsidP="00E90ADC">
      <w:pPr>
        <w:spacing w:after="0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E90ADC">
        <w:rPr>
          <w:rFonts w:eastAsia="Times New Roman" w:cs="Times New Roman"/>
          <w:color w:val="auto"/>
          <w:szCs w:val="24"/>
          <w:lang w:bidi="bn-BD"/>
        </w:rPr>
        <w:pict w14:anchorId="50A97298">
          <v:rect id="_x0000_i1073" style="width:0;height:1.5pt" o:hralign="center" o:hrstd="t" o:hr="t" fillcolor="#a0a0a0" stroked="f"/>
        </w:pict>
      </w:r>
    </w:p>
    <w:p w14:paraId="7D7B386B" w14:textId="77777777" w:rsidR="00E90ADC" w:rsidRPr="00E90ADC" w:rsidRDefault="00E90ADC" w:rsidP="00E90AD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color w:val="auto"/>
          <w:kern w:val="36"/>
          <w:sz w:val="48"/>
          <w:szCs w:val="48"/>
          <w:lang w:bidi="bn-BD"/>
        </w:rPr>
      </w:pPr>
      <w:r w:rsidRPr="00E90ADC">
        <w:rPr>
          <w:rFonts w:eastAsia="Times New Roman" w:cs="Times New Roman"/>
          <w:b/>
          <w:bCs/>
          <w:color w:val="auto"/>
          <w:kern w:val="36"/>
          <w:sz w:val="48"/>
          <w:szCs w:val="48"/>
          <w:lang w:bidi="bn-BD"/>
        </w:rPr>
        <w:t xml:space="preserve">FAQ </w:t>
      </w:r>
      <w:r w:rsidRPr="00E90ADC">
        <w:rPr>
          <w:rFonts w:eastAsia="Times New Roman" w:cs="Vrinda"/>
          <w:b/>
          <w:bCs/>
          <w:color w:val="auto"/>
          <w:kern w:val="36"/>
          <w:sz w:val="48"/>
          <w:szCs w:val="48"/>
          <w:cs/>
          <w:lang w:bidi="bn-BD"/>
        </w:rPr>
        <w:t>সেকশনটা কীভাবে কাজ করে</w:t>
      </w:r>
    </w:p>
    <w:p w14:paraId="7B306B43" w14:textId="77777777" w:rsidR="00E90ADC" w:rsidRPr="00E90ADC" w:rsidRDefault="00E90ADC" w:rsidP="00E90ADC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&lt;section id="faq" class="py-14 border-t bg-white"&gt;</w:t>
      </w:r>
      <w:r w:rsidRPr="00E90ADC">
        <w:rPr>
          <w:rFonts w:eastAsia="Times New Roman" w:cs="Times New Roman"/>
          <w:color w:val="auto"/>
          <w:szCs w:val="24"/>
          <w:lang w:bidi="bn-BD"/>
        </w:rPr>
        <w:br/>
      </w:r>
      <w:r w:rsidRPr="00E90ADC">
        <w:rPr>
          <w:rFonts w:eastAsia="Times New Roman" w:cs="Vrinda"/>
          <w:color w:val="auto"/>
          <w:szCs w:val="24"/>
          <w:cs/>
          <w:lang w:bidi="bn-BD"/>
        </w:rPr>
        <w:t xml:space="preserve">পুরো 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FAQ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ব্লকের কন্টেইনার</w:t>
      </w:r>
      <w:r w:rsidRPr="00E90AD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0B8FD610" w14:textId="77777777" w:rsidR="00E90ADC" w:rsidRPr="00E90ADC" w:rsidRDefault="00E90ADC" w:rsidP="00E90ADC">
      <w:pPr>
        <w:numPr>
          <w:ilvl w:val="1"/>
          <w:numId w:val="205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py-14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=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ওপর–নিচ প্যাডিং (বেশি স্পেস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,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সেকশনটা শ্বাস নেয়)</w:t>
      </w:r>
    </w:p>
    <w:p w14:paraId="2813ECDF" w14:textId="77777777" w:rsidR="00E90ADC" w:rsidRPr="00E90ADC" w:rsidRDefault="00E90ADC" w:rsidP="00E90ADC">
      <w:pPr>
        <w:numPr>
          <w:ilvl w:val="1"/>
          <w:numId w:val="205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border-t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=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উপরে পাতলা বর্ডার</w:t>
      </w:r>
    </w:p>
    <w:p w14:paraId="1F72DE50" w14:textId="77777777" w:rsidR="00E90ADC" w:rsidRPr="00E90ADC" w:rsidRDefault="00E90ADC" w:rsidP="00E90ADC">
      <w:pPr>
        <w:numPr>
          <w:ilvl w:val="1"/>
          <w:numId w:val="205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bg-white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=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সাদা ব্যাকগ্রাউন্ড</w:t>
      </w:r>
    </w:p>
    <w:p w14:paraId="14C7587D" w14:textId="77777777" w:rsidR="00E90ADC" w:rsidRPr="00E90ADC" w:rsidRDefault="00E90ADC" w:rsidP="00E90ADC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max-w-5xl mx-auto px-4 sm:px-6 lg:px-8</w:t>
      </w:r>
      <w:r w:rsidRPr="00E90ADC">
        <w:rPr>
          <w:rFonts w:eastAsia="Times New Roman" w:cs="Times New Roman"/>
          <w:color w:val="auto"/>
          <w:szCs w:val="24"/>
          <w:lang w:bidi="bn-BD"/>
        </w:rPr>
        <w:br/>
      </w:r>
      <w:r w:rsidRPr="00E90ADC">
        <w:rPr>
          <w:rFonts w:eastAsia="Times New Roman" w:cs="Vrinda"/>
          <w:color w:val="auto"/>
          <w:szCs w:val="24"/>
          <w:cs/>
          <w:lang w:bidi="bn-BD"/>
        </w:rPr>
        <w:t xml:space="preserve">কনটেন্টের সর্বোচ্চ প্রস্থ 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5xl,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 xml:space="preserve">মাঝে 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align (center)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হয়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,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আর পাশ থেকে নিরাপদ প্যাডিং থাকে—স্ক্রীন ছোট/বড় হলে ভিন্ন ভিন্ন প্যাডিং</w:t>
      </w:r>
      <w:r w:rsidRPr="00E90AD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3E9A7A71" w14:textId="77777777" w:rsidR="00E90ADC" w:rsidRPr="00E90ADC" w:rsidRDefault="00E90ADC" w:rsidP="00E90ADC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&lt;div class="divide-y"&gt;</w:t>
      </w:r>
      <w:r w:rsidRPr="00E90ADC">
        <w:rPr>
          <w:rFonts w:eastAsia="Times New Roman" w:cs="Times New Roman"/>
          <w:color w:val="auto"/>
          <w:szCs w:val="24"/>
          <w:lang w:bidi="bn-BD"/>
        </w:rPr>
        <w:br/>
      </w:r>
      <w:r w:rsidRPr="00E90ADC">
        <w:rPr>
          <w:rFonts w:eastAsia="Times New Roman" w:cs="Vrinda"/>
          <w:color w:val="auto"/>
          <w:szCs w:val="24"/>
          <w:cs/>
          <w:lang w:bidi="bn-BD"/>
        </w:rPr>
        <w:t xml:space="preserve">প্রতিটি 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FAQ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আইটেমের মাঝে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E90ADC">
        <w:rPr>
          <w:rFonts w:eastAsia="Times New Roman" w:cs="Vrinda"/>
          <w:b/>
          <w:bCs/>
          <w:color w:val="auto"/>
          <w:szCs w:val="24"/>
          <w:cs/>
          <w:lang w:bidi="bn-BD"/>
        </w:rPr>
        <w:t>হরাইজন্টাল ডিভাইডার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(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পাতলা লাইন) আঁকে</w:t>
      </w:r>
      <w:r w:rsidRPr="00E90AD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47582262" w14:textId="77777777" w:rsidR="00E90ADC" w:rsidRPr="00E90ADC" w:rsidRDefault="00E90ADC" w:rsidP="00E90ADC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E90ADC">
        <w:rPr>
          <w:rFonts w:eastAsia="Times New Roman" w:cs="Vrinda"/>
          <w:color w:val="auto"/>
          <w:szCs w:val="24"/>
          <w:cs/>
          <w:lang w:bidi="bn-BD"/>
        </w:rPr>
        <w:t>প্রতিটি আইটেম:</w:t>
      </w:r>
    </w:p>
    <w:p w14:paraId="1B2BE192" w14:textId="77777777" w:rsidR="00E90ADC" w:rsidRPr="00E90ADC" w:rsidRDefault="00E90ADC" w:rsidP="00E90ADC">
      <w:pPr>
        <w:numPr>
          <w:ilvl w:val="0"/>
          <w:numId w:val="20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&lt;details class="py-4 group"&gt; ... &lt;/details&gt;</w:t>
      </w:r>
    </w:p>
    <w:p w14:paraId="7D795AF4" w14:textId="77777777" w:rsidR="00E90ADC" w:rsidRPr="00E90ADC" w:rsidRDefault="00E90ADC" w:rsidP="00E90ADC">
      <w:pPr>
        <w:numPr>
          <w:ilvl w:val="1"/>
          <w:numId w:val="205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&lt;details&gt;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=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 xml:space="preserve">নেটিভ 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HTML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ডিসক্লোজার/একর্ডিয়ন (ক্লিক করলে খুলে/বন্ধ হয়)</w:t>
      </w:r>
      <w:r w:rsidRPr="00E90AD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33A33655" w14:textId="77777777" w:rsidR="00E90ADC" w:rsidRPr="00E90ADC" w:rsidRDefault="00E90ADC" w:rsidP="00E90ADC">
      <w:pPr>
        <w:numPr>
          <w:ilvl w:val="1"/>
          <w:numId w:val="205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py-4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=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ওই আইটেমের ওপর–নিচে প্যাডিং (স্পেস)।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py-2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দিলে চিকন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, </w:t>
      </w: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py-6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দিলে মোটা লাগবে</w:t>
      </w:r>
      <w:r w:rsidRPr="00E90AD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17681FBE" w14:textId="77777777" w:rsidR="00E90ADC" w:rsidRPr="00E90ADC" w:rsidRDefault="00E90ADC" w:rsidP="00E90ADC">
      <w:pPr>
        <w:numPr>
          <w:ilvl w:val="1"/>
          <w:numId w:val="205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group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= Tailwind state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হুক—ভিতরের এলিমেন্টে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group-open:*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স্টাইল লাগাতে সাহায্য করে</w:t>
      </w:r>
      <w:r w:rsidRPr="00E90AD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10966CBB" w14:textId="77777777" w:rsidR="00E90ADC" w:rsidRPr="00E90ADC" w:rsidRDefault="00E90ADC" w:rsidP="00E90ADC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E90ADC">
        <w:rPr>
          <w:rFonts w:eastAsia="Times New Roman" w:cs="Vrinda"/>
          <w:color w:val="auto"/>
          <w:szCs w:val="24"/>
          <w:cs/>
          <w:lang w:bidi="bn-BD"/>
        </w:rPr>
        <w:t>হেডার (যেটা ক্লিকযোগ্য):</w:t>
      </w:r>
    </w:p>
    <w:p w14:paraId="75D5F7F4" w14:textId="77777777" w:rsidR="00E90ADC" w:rsidRPr="00E90ADC" w:rsidRDefault="00E90ADC" w:rsidP="00E90ADC">
      <w:pPr>
        <w:numPr>
          <w:ilvl w:val="0"/>
          <w:numId w:val="20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&lt;summary class="font-medium cursor-pointer flex justify-between items-center"&gt;</w:t>
      </w:r>
    </w:p>
    <w:p w14:paraId="2C964A6C" w14:textId="77777777" w:rsidR="00E90ADC" w:rsidRPr="00E90ADC" w:rsidRDefault="00E90ADC" w:rsidP="00E90ADC">
      <w:pPr>
        <w:numPr>
          <w:ilvl w:val="0"/>
          <w:numId w:val="20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  Are providers verified?</w:t>
      </w:r>
    </w:p>
    <w:p w14:paraId="1CB1D19A" w14:textId="77777777" w:rsidR="00E90ADC" w:rsidRPr="00E90ADC" w:rsidRDefault="00E90ADC" w:rsidP="00E90ADC">
      <w:pPr>
        <w:numPr>
          <w:ilvl w:val="0"/>
          <w:numId w:val="20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lastRenderedPageBreak/>
        <w:t xml:space="preserve">  &lt;span class="transition group-open:rotate-180"&gt;</w:t>
      </w:r>
      <w:r w:rsidRPr="00E90ADC">
        <w:rPr>
          <w:rFonts w:ascii="Cambria Math" w:eastAsia="Times New Roman" w:hAnsi="Cambria Math" w:cs="Cambria Math"/>
          <w:color w:val="auto"/>
          <w:sz w:val="20"/>
          <w:szCs w:val="20"/>
          <w:lang w:bidi="bn-BD"/>
        </w:rPr>
        <w:t>⌄</w:t>
      </w: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&lt;/span&gt;</w:t>
      </w:r>
    </w:p>
    <w:p w14:paraId="6CC2B58B" w14:textId="77777777" w:rsidR="00E90ADC" w:rsidRPr="00E90ADC" w:rsidRDefault="00E90ADC" w:rsidP="00E90ADC">
      <w:pPr>
        <w:numPr>
          <w:ilvl w:val="0"/>
          <w:numId w:val="20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&lt;/summary&gt;</w:t>
      </w:r>
    </w:p>
    <w:p w14:paraId="04BB82F8" w14:textId="77777777" w:rsidR="00E90ADC" w:rsidRPr="00E90ADC" w:rsidRDefault="00E90ADC" w:rsidP="00E90ADC">
      <w:pPr>
        <w:numPr>
          <w:ilvl w:val="1"/>
          <w:numId w:val="205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summary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= </w:t>
      </w: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&lt;details&gt;</w:t>
      </w:r>
      <w:r w:rsidRPr="00E90ADC">
        <w:rPr>
          <w:rFonts w:eastAsia="Times New Roman" w:cs="Times New Roman"/>
          <w:color w:val="auto"/>
          <w:szCs w:val="24"/>
          <w:lang w:bidi="bn-BD"/>
        </w:rPr>
        <w:t>-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এর টাইটেল/ট্রিগার</w:t>
      </w:r>
      <w:r w:rsidRPr="00E90AD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289C261B" w14:textId="77777777" w:rsidR="00E90ADC" w:rsidRPr="00E90ADC" w:rsidRDefault="00E90ADC" w:rsidP="00E90ADC">
      <w:pPr>
        <w:numPr>
          <w:ilvl w:val="1"/>
          <w:numId w:val="205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cursor-pointer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=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হোভার করলে হাতের কারসর</w:t>
      </w:r>
      <w:r w:rsidRPr="00E90AD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096EB4A0" w14:textId="77777777" w:rsidR="00E90ADC" w:rsidRPr="00E90ADC" w:rsidRDefault="00E90ADC" w:rsidP="00E90ADC">
      <w:pPr>
        <w:numPr>
          <w:ilvl w:val="1"/>
          <w:numId w:val="205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flex justify-between items-center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=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টেক্সট বামে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,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আইকন ডানে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;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উভয় উল্লম্বভাবে সেন্টার</w:t>
      </w:r>
      <w:r w:rsidRPr="00E90AD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7714174B" w14:textId="77777777" w:rsidR="00E90ADC" w:rsidRPr="00E90ADC" w:rsidRDefault="00E90ADC" w:rsidP="00E90ADC">
      <w:pPr>
        <w:numPr>
          <w:ilvl w:val="1"/>
          <w:numId w:val="205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E90ADC">
        <w:rPr>
          <w:rFonts w:eastAsia="Times New Roman" w:cs="Vrinda"/>
          <w:color w:val="auto"/>
          <w:szCs w:val="24"/>
          <w:cs/>
          <w:lang w:bidi="bn-BD"/>
        </w:rPr>
        <w:t>ভিতরের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&lt;span&gt;</w:t>
      </w:r>
      <w:r w:rsidRPr="00E90ADC">
        <w:rPr>
          <w:rFonts w:eastAsia="Times New Roman" w:cs="Times New Roman"/>
          <w:color w:val="auto"/>
          <w:szCs w:val="24"/>
          <w:lang w:bidi="bn-BD"/>
        </w:rPr>
        <w:t>-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এ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group-open:rotate-180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E90ADC">
        <w:rPr>
          <w:rFonts w:ascii="Cambria Math" w:eastAsia="Times New Roman" w:hAnsi="Cambria Math" w:cs="Cambria Math"/>
          <w:color w:val="auto"/>
          <w:szCs w:val="24"/>
          <w:lang w:bidi="bn-BD"/>
        </w:rPr>
        <w:t>⇒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&lt;details&gt;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 xml:space="preserve">ওপেন হলে আইকন 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180°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ঘুরে যায় (</w:t>
      </w:r>
      <w:r w:rsidRPr="00E90ADC">
        <w:rPr>
          <w:rFonts w:ascii="Arial" w:eastAsia="Times New Roman" w:hAnsi="Arial" w:cs="Arial" w:hint="cs"/>
          <w:color w:val="auto"/>
          <w:szCs w:val="24"/>
          <w:cs/>
          <w:lang w:bidi="bn-BD"/>
        </w:rPr>
        <w:t>↓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 xml:space="preserve"> </w:t>
      </w:r>
      <w:r w:rsidRPr="00E90ADC">
        <w:rPr>
          <w:rFonts w:ascii="Arial" w:eastAsia="Times New Roman" w:hAnsi="Arial" w:cs="Arial" w:hint="cs"/>
          <w:color w:val="auto"/>
          <w:szCs w:val="24"/>
          <w:cs/>
          <w:lang w:bidi="bn-BD"/>
        </w:rPr>
        <w:t>→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 xml:space="preserve"> </w:t>
      </w:r>
      <w:r w:rsidRPr="00E90ADC">
        <w:rPr>
          <w:rFonts w:ascii="Arial" w:eastAsia="Times New Roman" w:hAnsi="Arial" w:cs="Arial" w:hint="cs"/>
          <w:color w:val="auto"/>
          <w:szCs w:val="24"/>
          <w:cs/>
          <w:lang w:bidi="bn-BD"/>
        </w:rPr>
        <w:t>↑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)</w:t>
      </w:r>
      <w:r w:rsidRPr="00E90ADC">
        <w:rPr>
          <w:rFonts w:ascii="Vrinda" w:eastAsia="Times New Roman" w:hAnsi="Vrinda" w:cs="Vrinda" w:hint="cs"/>
          <w:color w:val="auto"/>
          <w:szCs w:val="24"/>
          <w:cs/>
          <w:lang w:bidi="bn-BD"/>
        </w:rPr>
        <w:t>।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transition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এটাকে স্মুথ করে</w:t>
      </w:r>
      <w:r w:rsidRPr="00E90AD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58CE88CA" w14:textId="77777777" w:rsidR="00E90ADC" w:rsidRPr="00E90ADC" w:rsidRDefault="00E90ADC" w:rsidP="00E90ADC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E90ADC">
        <w:rPr>
          <w:rFonts w:eastAsia="Times New Roman" w:cs="Vrinda"/>
          <w:color w:val="auto"/>
          <w:szCs w:val="24"/>
          <w:cs/>
          <w:lang w:bidi="bn-BD"/>
        </w:rPr>
        <w:t>উত্তর অংশ:</w:t>
      </w:r>
    </w:p>
    <w:p w14:paraId="066280A2" w14:textId="77777777" w:rsidR="00E90ADC" w:rsidRPr="00E90ADC" w:rsidRDefault="00E90ADC" w:rsidP="00E90ADC">
      <w:pPr>
        <w:numPr>
          <w:ilvl w:val="0"/>
          <w:numId w:val="20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&lt;p class="mt-2 text-gray-700"&gt; ... &lt;/p&gt;</w:t>
      </w:r>
    </w:p>
    <w:p w14:paraId="0BED72C3" w14:textId="77777777" w:rsidR="00E90ADC" w:rsidRPr="00E90ADC" w:rsidRDefault="00E90ADC" w:rsidP="00E90ADC">
      <w:pPr>
        <w:numPr>
          <w:ilvl w:val="1"/>
          <w:numId w:val="205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mt-2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= summary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থেকে একটু নিচে নামানো</w:t>
      </w:r>
    </w:p>
    <w:p w14:paraId="2F586740" w14:textId="77777777" w:rsidR="00E90ADC" w:rsidRPr="00E90ADC" w:rsidRDefault="00E90ADC" w:rsidP="00E90ADC">
      <w:pPr>
        <w:numPr>
          <w:ilvl w:val="1"/>
          <w:numId w:val="205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text-gray-700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=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আরামদায়ক পড়ার জন্য ডার্ক-গ্রে টেক্সট</w:t>
      </w:r>
    </w:p>
    <w:p w14:paraId="6D7DD5DE" w14:textId="77777777" w:rsidR="00E90ADC" w:rsidRPr="00E90ADC" w:rsidRDefault="00E90ADC" w:rsidP="00E90ADC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E90ADC">
        <w:rPr>
          <w:rFonts w:eastAsia="Times New Roman" w:cs="Vrinda"/>
          <w:color w:val="auto"/>
          <w:szCs w:val="24"/>
          <w:cs/>
          <w:lang w:bidi="bn-BD"/>
        </w:rPr>
        <w:t>চাইলে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open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অ্যাট্রিবিউট দিয়ে কোনো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&lt;details open&gt;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ডিফল্টভাবে খোলা রাখতে পারো।</w:t>
      </w:r>
      <w:r w:rsidRPr="00E90ADC">
        <w:rPr>
          <w:rFonts w:eastAsia="Times New Roman" w:cs="Times New Roman"/>
          <w:color w:val="auto"/>
          <w:szCs w:val="24"/>
          <w:lang w:bidi="bn-BD"/>
        </w:rPr>
        <w:br/>
      </w:r>
      <w:r w:rsidRPr="00E90ADC">
        <w:rPr>
          <w:rFonts w:eastAsia="Times New Roman" w:cs="Vrinda"/>
          <w:color w:val="auto"/>
          <w:szCs w:val="24"/>
          <w:cs/>
          <w:lang w:bidi="bn-BD"/>
        </w:rPr>
        <w:t>একাধিক আইটেম একসাথে খোলা যাবে—যদি একটিই খোলা রাখতে চাও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, JS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দিয়ে কন্ট্রোল করতে হবে</w:t>
      </w:r>
      <w:r w:rsidRPr="00E90AD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0F829AC4" w14:textId="77777777" w:rsidR="00E90ADC" w:rsidRPr="00E90ADC" w:rsidRDefault="00E90ADC" w:rsidP="00E90ADC">
      <w:pPr>
        <w:spacing w:after="0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E90ADC">
        <w:rPr>
          <w:rFonts w:eastAsia="Times New Roman" w:cs="Times New Roman"/>
          <w:color w:val="auto"/>
          <w:szCs w:val="24"/>
          <w:lang w:bidi="bn-BD"/>
        </w:rPr>
        <w:pict w14:anchorId="0F9E19F9">
          <v:rect id="_x0000_i1074" style="width:0;height:1.5pt" o:hralign="center" o:hrstd="t" o:hr="t" fillcolor="#a0a0a0" stroked="f"/>
        </w:pict>
      </w:r>
    </w:p>
    <w:p w14:paraId="20780116" w14:textId="77777777" w:rsidR="00E90ADC" w:rsidRPr="00E90ADC" w:rsidRDefault="00E90ADC" w:rsidP="00E90AD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color w:val="auto"/>
          <w:kern w:val="36"/>
          <w:sz w:val="48"/>
          <w:szCs w:val="48"/>
          <w:lang w:bidi="bn-BD"/>
        </w:rPr>
      </w:pPr>
      <w:r w:rsidRPr="00E90ADC">
        <w:rPr>
          <w:rFonts w:eastAsia="Times New Roman" w:cs="Times New Roman"/>
          <w:b/>
          <w:bCs/>
          <w:color w:val="auto"/>
          <w:kern w:val="36"/>
          <w:sz w:val="48"/>
          <w:szCs w:val="48"/>
          <w:lang w:bidi="bn-BD"/>
        </w:rPr>
        <w:t xml:space="preserve">Footer </w:t>
      </w:r>
      <w:r w:rsidRPr="00E90ADC">
        <w:rPr>
          <w:rFonts w:eastAsia="Times New Roman" w:cs="Vrinda"/>
          <w:b/>
          <w:bCs/>
          <w:color w:val="auto"/>
          <w:kern w:val="36"/>
          <w:sz w:val="48"/>
          <w:szCs w:val="48"/>
          <w:cs/>
          <w:lang w:bidi="bn-BD"/>
        </w:rPr>
        <w:t>সেকশনটা কীভাবে কাজ করে</w:t>
      </w:r>
    </w:p>
    <w:p w14:paraId="36CE5F17" w14:textId="77777777" w:rsidR="00E90ADC" w:rsidRPr="00E90ADC" w:rsidRDefault="00E90ADC" w:rsidP="00E90ADC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&lt;footer class="py-10"&gt;</w:t>
      </w:r>
      <w:r w:rsidRPr="00E90ADC">
        <w:rPr>
          <w:rFonts w:eastAsia="Times New Roman" w:cs="Times New Roman"/>
          <w:color w:val="auto"/>
          <w:szCs w:val="24"/>
          <w:lang w:bidi="bn-BD"/>
        </w:rPr>
        <w:br/>
      </w:r>
      <w:r w:rsidRPr="00E90ADC">
        <w:rPr>
          <w:rFonts w:eastAsia="Times New Roman" w:cs="Vrinda"/>
          <w:color w:val="auto"/>
          <w:szCs w:val="24"/>
          <w:cs/>
          <w:lang w:bidi="bn-BD"/>
        </w:rPr>
        <w:t>ফুটারের ওপর–নিচ প্যাডিং</w:t>
      </w:r>
      <w:r w:rsidRPr="00E90AD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2622D4BE" w14:textId="77777777" w:rsidR="00E90ADC" w:rsidRPr="00E90ADC" w:rsidRDefault="00E90ADC" w:rsidP="00E90ADC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E90ADC">
        <w:rPr>
          <w:rFonts w:eastAsia="Times New Roman" w:cs="Vrinda"/>
          <w:color w:val="auto"/>
          <w:szCs w:val="24"/>
          <w:cs/>
          <w:lang w:bidi="bn-BD"/>
        </w:rPr>
        <w:t>গ্রিড লেআউট:</w:t>
      </w:r>
    </w:p>
    <w:p w14:paraId="21483945" w14:textId="77777777" w:rsidR="00E90ADC" w:rsidRPr="00E90ADC" w:rsidRDefault="00E90ADC" w:rsidP="00E90ADC">
      <w:pPr>
        <w:numPr>
          <w:ilvl w:val="0"/>
          <w:numId w:val="20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&lt;div class="max-w-7xl mx-auto px-4 sm:px-6 lg:px-8 grid md:grid-cols-4 gap-8 text-sm"&gt;</w:t>
      </w:r>
    </w:p>
    <w:p w14:paraId="6AC9C10A" w14:textId="77777777" w:rsidR="00E90ADC" w:rsidRPr="00E90ADC" w:rsidRDefault="00E90ADC" w:rsidP="00E90ADC">
      <w:pPr>
        <w:numPr>
          <w:ilvl w:val="1"/>
          <w:numId w:val="206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E90ADC">
        <w:rPr>
          <w:rFonts w:eastAsia="Times New Roman" w:cs="Vrinda"/>
          <w:color w:val="auto"/>
          <w:szCs w:val="24"/>
          <w:cs/>
          <w:lang w:bidi="bn-BD"/>
        </w:rPr>
        <w:t>বড় কন্টেইনার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;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মাঝ বরাবর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;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রেসপনসিভ প্যাডিং</w:t>
      </w:r>
      <w:r w:rsidRPr="00E90AD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58FF8695" w14:textId="77777777" w:rsidR="00E90ADC" w:rsidRPr="00E90ADC" w:rsidRDefault="00E90ADC" w:rsidP="00E90ADC">
      <w:pPr>
        <w:numPr>
          <w:ilvl w:val="1"/>
          <w:numId w:val="206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grid md:grid-cols-4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=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 xml:space="preserve">মোবাইলে 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1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কলাম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, </w:t>
      </w:r>
      <w:r w:rsidRPr="00E90ADC">
        <w:rPr>
          <w:rFonts w:eastAsia="Times New Roman" w:cs="Times New Roman"/>
          <w:b/>
          <w:bCs/>
          <w:color w:val="auto"/>
          <w:szCs w:val="24"/>
          <w:lang w:bidi="bn-BD"/>
        </w:rPr>
        <w:t xml:space="preserve">md </w:t>
      </w:r>
      <w:r w:rsidRPr="00E90ADC">
        <w:rPr>
          <w:rFonts w:eastAsia="Times New Roman" w:cs="Vrinda"/>
          <w:b/>
          <w:bCs/>
          <w:color w:val="auto"/>
          <w:szCs w:val="24"/>
          <w:cs/>
          <w:lang w:bidi="bn-BD"/>
        </w:rPr>
        <w:t xml:space="preserve">থেকে </w:t>
      </w:r>
      <w:r w:rsidRPr="00E90ADC">
        <w:rPr>
          <w:rFonts w:eastAsia="Times New Roman" w:cs="Times New Roman"/>
          <w:b/>
          <w:bCs/>
          <w:color w:val="auto"/>
          <w:szCs w:val="24"/>
          <w:lang w:bidi="bn-BD"/>
        </w:rPr>
        <w:t xml:space="preserve">4 </w:t>
      </w:r>
      <w:r w:rsidRPr="00E90ADC">
        <w:rPr>
          <w:rFonts w:eastAsia="Times New Roman" w:cs="Vrinda"/>
          <w:b/>
          <w:bCs/>
          <w:color w:val="auto"/>
          <w:szCs w:val="24"/>
          <w:cs/>
          <w:lang w:bidi="bn-BD"/>
        </w:rPr>
        <w:t>কলাম</w:t>
      </w:r>
      <w:r w:rsidRPr="00E90AD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5DDAD5F9" w14:textId="77777777" w:rsidR="00E90ADC" w:rsidRPr="00E90ADC" w:rsidRDefault="00E90ADC" w:rsidP="00E90ADC">
      <w:pPr>
        <w:numPr>
          <w:ilvl w:val="1"/>
          <w:numId w:val="206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gap-8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=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কলামের মাঝে স্পেস</w:t>
      </w:r>
      <w:r w:rsidRPr="00E90AD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2F4F951D" w14:textId="77777777" w:rsidR="00E90ADC" w:rsidRPr="00E90ADC" w:rsidRDefault="00E90ADC" w:rsidP="00E90ADC">
      <w:pPr>
        <w:numPr>
          <w:ilvl w:val="1"/>
          <w:numId w:val="206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text-sm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=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ফুটারের ডিফল্ট টেক্সট সাইজ ছোট</w:t>
      </w:r>
      <w:r w:rsidRPr="00E90AD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1B184358" w14:textId="77777777" w:rsidR="00E90ADC" w:rsidRPr="00E90ADC" w:rsidRDefault="00E90ADC" w:rsidP="00E90ADC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E90ADC">
        <w:rPr>
          <w:rFonts w:eastAsia="Times New Roman" w:cs="Times New Roman"/>
          <w:b/>
          <w:bCs/>
          <w:color w:val="auto"/>
          <w:szCs w:val="24"/>
          <w:lang w:bidi="bn-BD"/>
        </w:rPr>
        <w:t>Brand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ব্লক</w:t>
      </w:r>
    </w:p>
    <w:p w14:paraId="0CDC373A" w14:textId="77777777" w:rsidR="00E90ADC" w:rsidRPr="00E90ADC" w:rsidRDefault="00E90ADC" w:rsidP="00E90ADC">
      <w:pPr>
        <w:numPr>
          <w:ilvl w:val="1"/>
          <w:numId w:val="206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LN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বৃত্ত আইকন: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h-9 w-9 rounded-2xl bg-emerald-600 text-white font-bold</w:t>
      </w:r>
    </w:p>
    <w:p w14:paraId="773F5EA5" w14:textId="77777777" w:rsidR="00E90ADC" w:rsidRPr="00E90ADC" w:rsidRDefault="00E90ADC" w:rsidP="00E90ADC">
      <w:pPr>
        <w:numPr>
          <w:ilvl w:val="1"/>
          <w:numId w:val="206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E90ADC">
        <w:rPr>
          <w:rFonts w:eastAsia="Times New Roman" w:cs="Vrinda"/>
          <w:color w:val="auto"/>
          <w:szCs w:val="24"/>
          <w:cs/>
          <w:lang w:bidi="bn-BD"/>
        </w:rPr>
        <w:t>নিচে কোম্পানির সংক্ষিপ্ত বর্ণনা (</w:t>
      </w: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text-gray-600</w:t>
      </w:r>
      <w:r w:rsidRPr="00E90ADC">
        <w:rPr>
          <w:rFonts w:eastAsia="Times New Roman" w:cs="Times New Roman"/>
          <w:color w:val="auto"/>
          <w:szCs w:val="24"/>
          <w:lang w:bidi="bn-BD"/>
        </w:rPr>
        <w:t>)</w:t>
      </w:r>
      <w:r w:rsidRPr="00E90AD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551ED115" w14:textId="77777777" w:rsidR="00E90ADC" w:rsidRPr="00E90ADC" w:rsidRDefault="00E90ADC" w:rsidP="00E90ADC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E90ADC">
        <w:rPr>
          <w:rFonts w:eastAsia="Times New Roman" w:cs="Times New Roman"/>
          <w:b/>
          <w:bCs/>
          <w:color w:val="auto"/>
          <w:szCs w:val="24"/>
          <w:lang w:bidi="bn-BD"/>
        </w:rPr>
        <w:t>Company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ব্লক</w:t>
      </w:r>
    </w:p>
    <w:p w14:paraId="1A47F743" w14:textId="77777777" w:rsidR="00E90ADC" w:rsidRPr="00E90ADC" w:rsidRDefault="00E90ADC" w:rsidP="00E90ADC">
      <w:pPr>
        <w:numPr>
          <w:ilvl w:val="1"/>
          <w:numId w:val="206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E90ADC">
        <w:rPr>
          <w:rFonts w:eastAsia="Times New Roman" w:cs="Vrinda"/>
          <w:color w:val="auto"/>
          <w:szCs w:val="24"/>
          <w:cs/>
          <w:lang w:bidi="bn-BD"/>
        </w:rPr>
        <w:t>শিরোনাম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font-semibold</w:t>
      </w:r>
    </w:p>
    <w:p w14:paraId="55E576A4" w14:textId="77777777" w:rsidR="00E90ADC" w:rsidRPr="00E90ADC" w:rsidRDefault="00E90ADC" w:rsidP="00E90ADC">
      <w:pPr>
        <w:numPr>
          <w:ilvl w:val="1"/>
          <w:numId w:val="206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E90ADC">
        <w:rPr>
          <w:rFonts w:eastAsia="Times New Roman" w:cs="Vrinda"/>
          <w:color w:val="auto"/>
          <w:szCs w:val="24"/>
          <w:cs/>
          <w:lang w:bidi="bn-BD"/>
        </w:rPr>
        <w:t>লিংকগুলোতে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hover:text-emerald-700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=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হোভার করলে সবুজ আভা</w:t>
      </w:r>
      <w:r w:rsidRPr="00E90AD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5F055F59" w14:textId="77777777" w:rsidR="00E90ADC" w:rsidRPr="00E90ADC" w:rsidRDefault="00E90ADC" w:rsidP="00E90ADC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E90ADC">
        <w:rPr>
          <w:rFonts w:eastAsia="Times New Roman" w:cs="Times New Roman"/>
          <w:b/>
          <w:bCs/>
          <w:color w:val="auto"/>
          <w:szCs w:val="24"/>
          <w:lang w:bidi="bn-BD"/>
        </w:rPr>
        <w:t>Legal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ব্লক</w:t>
      </w:r>
    </w:p>
    <w:p w14:paraId="6C27B724" w14:textId="77777777" w:rsidR="00E90ADC" w:rsidRPr="00E90ADC" w:rsidRDefault="00E90ADC" w:rsidP="00E90ADC">
      <w:pPr>
        <w:numPr>
          <w:ilvl w:val="1"/>
          <w:numId w:val="206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E90ADC">
        <w:rPr>
          <w:rFonts w:eastAsia="Times New Roman" w:cs="Times New Roman"/>
          <w:color w:val="auto"/>
          <w:szCs w:val="24"/>
          <w:lang w:bidi="bn-BD"/>
        </w:rPr>
        <w:t>Terms / Privacy—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একই স্টাইল</w:t>
      </w:r>
      <w:r w:rsidRPr="00E90AD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4AA9C9CD" w14:textId="77777777" w:rsidR="00E90ADC" w:rsidRPr="00E90ADC" w:rsidRDefault="00E90ADC" w:rsidP="00E90ADC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E90ADC">
        <w:rPr>
          <w:rFonts w:eastAsia="Times New Roman" w:cs="Times New Roman"/>
          <w:b/>
          <w:bCs/>
          <w:color w:val="auto"/>
          <w:szCs w:val="24"/>
          <w:lang w:bidi="bn-BD"/>
        </w:rPr>
        <w:t>Follow us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ব্লক (ব্র্যান্ড রঙসহ আইকন)</w:t>
      </w:r>
    </w:p>
    <w:p w14:paraId="6EAFA2B3" w14:textId="77777777" w:rsidR="00E90ADC" w:rsidRPr="00E90ADC" w:rsidRDefault="00E90ADC" w:rsidP="00E90ADC">
      <w:pPr>
        <w:numPr>
          <w:ilvl w:val="1"/>
          <w:numId w:val="206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E90ADC">
        <w:rPr>
          <w:rFonts w:eastAsia="Times New Roman" w:cs="Vrinda"/>
          <w:color w:val="auto"/>
          <w:szCs w:val="24"/>
          <w:cs/>
          <w:lang w:bidi="bn-BD"/>
        </w:rPr>
        <w:lastRenderedPageBreak/>
        <w:t>তিনটি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&lt;a&gt;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লিংকের মধ্যে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E90ADC">
        <w:rPr>
          <w:rFonts w:eastAsia="Times New Roman" w:cs="Times New Roman"/>
          <w:b/>
          <w:bCs/>
          <w:color w:val="auto"/>
          <w:szCs w:val="24"/>
          <w:lang w:bidi="bn-BD"/>
        </w:rPr>
        <w:t>SVG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আইকন</w:t>
      </w:r>
      <w:r w:rsidRPr="00E90AD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63019613" w14:textId="77777777" w:rsidR="00E90ADC" w:rsidRPr="00E90ADC" w:rsidRDefault="00E90ADC" w:rsidP="00E90ADC">
      <w:pPr>
        <w:numPr>
          <w:ilvl w:val="1"/>
          <w:numId w:val="206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E90ADC">
        <w:rPr>
          <w:rFonts w:eastAsia="Times New Roman" w:cs="Times New Roman"/>
          <w:color w:val="auto"/>
          <w:szCs w:val="24"/>
          <w:lang w:bidi="bn-BD"/>
        </w:rPr>
        <w:t xml:space="preserve">Facebook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আইকনে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fill="#1877F2"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=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অফিসিয়াল নীল</w:t>
      </w:r>
      <w:r w:rsidRPr="00E90AD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4EE74A37" w14:textId="77777777" w:rsidR="00E90ADC" w:rsidRPr="00E90ADC" w:rsidRDefault="00E90ADC" w:rsidP="00E90ADC">
      <w:pPr>
        <w:numPr>
          <w:ilvl w:val="1"/>
          <w:numId w:val="206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E90ADC">
        <w:rPr>
          <w:rFonts w:eastAsia="Times New Roman" w:cs="Times New Roman"/>
          <w:color w:val="auto"/>
          <w:szCs w:val="24"/>
          <w:lang w:bidi="bn-BD"/>
        </w:rPr>
        <w:t>LinkedIn-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এ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fill="#0A66C2"</w:t>
      </w:r>
      <w:r w:rsidRPr="00E90ADC">
        <w:rPr>
          <w:rFonts w:eastAsia="Times New Roman" w:cs="Times New Roman"/>
          <w:color w:val="auto"/>
          <w:szCs w:val="24"/>
          <w:lang w:bidi="bn-BD"/>
        </w:rPr>
        <w:t>.</w:t>
      </w:r>
    </w:p>
    <w:p w14:paraId="1A170EBA" w14:textId="77777777" w:rsidR="00E90ADC" w:rsidRPr="00E90ADC" w:rsidRDefault="00E90ADC" w:rsidP="00E90ADC">
      <w:pPr>
        <w:numPr>
          <w:ilvl w:val="1"/>
          <w:numId w:val="206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E90ADC">
        <w:rPr>
          <w:rFonts w:eastAsia="Times New Roman" w:cs="Times New Roman"/>
          <w:color w:val="auto"/>
          <w:szCs w:val="24"/>
          <w:lang w:bidi="bn-BD"/>
        </w:rPr>
        <w:t>Instagram-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এ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&lt;linearGradient id="instaGradient"&gt;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দিয়ে অফিসিয়াল গ্রেডিয়েন্ট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, </w:t>
      </w: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fill="url(#instaGradient)"</w:t>
      </w:r>
      <w:r w:rsidRPr="00E90AD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019CBAE2" w14:textId="77777777" w:rsidR="00E90ADC" w:rsidRPr="00E90ADC" w:rsidRDefault="00E90ADC" w:rsidP="00E90ADC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auto"/>
          <w:szCs w:val="24"/>
          <w:lang w:bidi="bn-BD"/>
        </w:rPr>
      </w:pPr>
      <w:r w:rsidRPr="00E90ADC">
        <w:rPr>
          <w:rFonts w:eastAsia="Times New Roman" w:cs="Vrinda"/>
          <w:color w:val="auto"/>
          <w:szCs w:val="24"/>
          <w:cs/>
          <w:lang w:bidi="bn-BD"/>
        </w:rPr>
        <w:t xml:space="preserve">এক পেজে একাধিকবার এই 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SVG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ব্যবহার করলে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id="instaGradient"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ডুপ্লিকেট হতে পারে। নিরাপদে ইউনিক করতে চাইলে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id="instaGradientFooter"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দিন এবং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fill="url(#instaGradientFooter)"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করুন</w:t>
      </w:r>
      <w:r w:rsidRPr="00E90AD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74BA2440" w14:textId="77777777" w:rsidR="00E90ADC" w:rsidRPr="00E90ADC" w:rsidRDefault="00E90ADC" w:rsidP="00E90ADC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E90ADC">
        <w:rPr>
          <w:rFonts w:eastAsia="Times New Roman" w:cs="Vrinda"/>
          <w:color w:val="auto"/>
          <w:szCs w:val="24"/>
          <w:cs/>
          <w:lang w:bidi="bn-BD"/>
        </w:rPr>
        <w:t>কপিরাইট লাইন:</w:t>
      </w:r>
    </w:p>
    <w:p w14:paraId="240D9547" w14:textId="77777777" w:rsidR="00E90ADC" w:rsidRPr="00E90ADC" w:rsidRDefault="00E90ADC" w:rsidP="00E90ADC">
      <w:pPr>
        <w:numPr>
          <w:ilvl w:val="0"/>
          <w:numId w:val="20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&lt;div class="mt-8 text-center text-xs text-gray-500"&gt;</w:t>
      </w:r>
    </w:p>
    <w:p w14:paraId="382484B5" w14:textId="77777777" w:rsidR="00E90ADC" w:rsidRPr="00E90ADC" w:rsidRDefault="00E90ADC" w:rsidP="00E90ADC">
      <w:pPr>
        <w:numPr>
          <w:ilvl w:val="0"/>
          <w:numId w:val="20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  © &lt;span id=""&gt;&lt;/span&gt; LagbeNaki?</w:t>
      </w:r>
    </w:p>
    <w:p w14:paraId="6C03EB45" w14:textId="77777777" w:rsidR="00E90ADC" w:rsidRPr="00E90ADC" w:rsidRDefault="00E90ADC" w:rsidP="00E90ADC">
      <w:pPr>
        <w:numPr>
          <w:ilvl w:val="0"/>
          <w:numId w:val="20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&lt;/div&gt;</w:t>
      </w:r>
    </w:p>
    <w:p w14:paraId="6D6595E6" w14:textId="77777777" w:rsidR="00E90ADC" w:rsidRPr="00E90ADC" w:rsidRDefault="00E90ADC" w:rsidP="00E90ADC">
      <w:pPr>
        <w:numPr>
          <w:ilvl w:val="1"/>
          <w:numId w:val="206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E90ADC">
        <w:rPr>
          <w:rFonts w:eastAsia="Times New Roman" w:cs="Vrinda"/>
          <w:color w:val="auto"/>
          <w:szCs w:val="24"/>
          <w:cs/>
          <w:lang w:bidi="bn-BD"/>
        </w:rPr>
        <w:t>এখানে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id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 xml:space="preserve">ফাঁকা আছে—অটো-ইয়ার কাজ করবে না। চাইলে নিচের ১ লাইন 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JS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দিলে বছর নিজে থেকে বসে যাবে:</w:t>
      </w:r>
    </w:p>
    <w:p w14:paraId="6D347EAE" w14:textId="77777777" w:rsidR="00E90ADC" w:rsidRPr="00E90ADC" w:rsidRDefault="00E90ADC" w:rsidP="00E90ADC">
      <w:pPr>
        <w:numPr>
          <w:ilvl w:val="0"/>
          <w:numId w:val="20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&lt;script&gt;</w:t>
      </w:r>
    </w:p>
    <w:p w14:paraId="11ECC93B" w14:textId="77777777" w:rsidR="00E90ADC" w:rsidRPr="00E90ADC" w:rsidRDefault="00E90ADC" w:rsidP="00E90ADC">
      <w:pPr>
        <w:numPr>
          <w:ilvl w:val="0"/>
          <w:numId w:val="20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  document.addEventListener('DOMContentLoaded', () =&gt; {</w:t>
      </w:r>
    </w:p>
    <w:p w14:paraId="43F0A530" w14:textId="77777777" w:rsidR="00E90ADC" w:rsidRPr="00E90ADC" w:rsidRDefault="00E90ADC" w:rsidP="00E90ADC">
      <w:pPr>
        <w:numPr>
          <w:ilvl w:val="0"/>
          <w:numId w:val="20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    const el = document.querySelector('#y') || document.querySelector('footer [id=""]');</w:t>
      </w:r>
    </w:p>
    <w:p w14:paraId="01FE0A98" w14:textId="77777777" w:rsidR="00E90ADC" w:rsidRPr="00E90ADC" w:rsidRDefault="00E90ADC" w:rsidP="00E90ADC">
      <w:pPr>
        <w:numPr>
          <w:ilvl w:val="0"/>
          <w:numId w:val="20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    if (el) el.textContent = new Date().getFullYear();</w:t>
      </w:r>
    </w:p>
    <w:p w14:paraId="09E908C4" w14:textId="77777777" w:rsidR="00E90ADC" w:rsidRPr="00E90ADC" w:rsidRDefault="00E90ADC" w:rsidP="00E90ADC">
      <w:pPr>
        <w:numPr>
          <w:ilvl w:val="0"/>
          <w:numId w:val="20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  });</w:t>
      </w:r>
    </w:p>
    <w:p w14:paraId="4C020CBD" w14:textId="77777777" w:rsidR="00E90ADC" w:rsidRPr="00E90ADC" w:rsidRDefault="00E90ADC" w:rsidP="00E90ADC">
      <w:pPr>
        <w:numPr>
          <w:ilvl w:val="0"/>
          <w:numId w:val="20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&lt;/script&gt;</w:t>
      </w:r>
    </w:p>
    <w:p w14:paraId="05AF8EB6" w14:textId="77777777" w:rsidR="00E90ADC" w:rsidRPr="00E90ADC" w:rsidRDefault="00E90ADC" w:rsidP="00E90ADC">
      <w:pPr>
        <w:spacing w:after="0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E90ADC">
        <w:rPr>
          <w:rFonts w:eastAsia="Times New Roman" w:cs="Times New Roman"/>
          <w:color w:val="auto"/>
          <w:szCs w:val="24"/>
          <w:lang w:bidi="bn-BD"/>
        </w:rPr>
        <w:pict w14:anchorId="3F571663">
          <v:rect id="_x0000_i1075" style="width:0;height:1.5pt" o:hralign="center" o:hrstd="t" o:hr="t" fillcolor="#a0a0a0" stroked="f"/>
        </w:pict>
      </w:r>
    </w:p>
    <w:p w14:paraId="3B02A16D" w14:textId="77777777" w:rsidR="00E90ADC" w:rsidRPr="00E90ADC" w:rsidRDefault="00E90ADC" w:rsidP="00E90AD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auto"/>
          <w:sz w:val="36"/>
          <w:szCs w:val="36"/>
          <w:lang w:bidi="bn-BD"/>
        </w:rPr>
      </w:pPr>
      <w:r w:rsidRPr="00E90ADC">
        <w:rPr>
          <w:rFonts w:eastAsia="Times New Roman" w:cs="Vrinda"/>
          <w:b/>
          <w:bCs/>
          <w:color w:val="auto"/>
          <w:sz w:val="36"/>
          <w:szCs w:val="36"/>
          <w:cs/>
          <w:lang w:bidi="bn-BD"/>
        </w:rPr>
        <w:t>কী বদলালে কী হবে (দ্রুত গাইড)</w:t>
      </w:r>
    </w:p>
    <w:p w14:paraId="6EF7AD1C" w14:textId="77777777" w:rsidR="00E90ADC" w:rsidRPr="00E90ADC" w:rsidRDefault="00E90ADC" w:rsidP="00E90ADC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E90ADC">
        <w:rPr>
          <w:rFonts w:eastAsia="Times New Roman" w:cs="Times New Roman"/>
          <w:b/>
          <w:bCs/>
          <w:color w:val="auto"/>
          <w:szCs w:val="24"/>
          <w:lang w:bidi="bn-BD"/>
        </w:rPr>
        <w:t xml:space="preserve">FAQ </w:t>
      </w:r>
      <w:r w:rsidRPr="00E90ADC">
        <w:rPr>
          <w:rFonts w:eastAsia="Times New Roman" w:cs="Vrinda"/>
          <w:b/>
          <w:bCs/>
          <w:color w:val="auto"/>
          <w:szCs w:val="24"/>
          <w:cs/>
          <w:lang w:bidi="bn-BD"/>
        </w:rPr>
        <w:t>স্পেসিং</w:t>
      </w:r>
    </w:p>
    <w:p w14:paraId="2EB8F532" w14:textId="77777777" w:rsidR="00E90ADC" w:rsidRPr="00E90ADC" w:rsidRDefault="00E90ADC" w:rsidP="00E90ADC">
      <w:pPr>
        <w:numPr>
          <w:ilvl w:val="1"/>
          <w:numId w:val="207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py-4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→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ভার্টিকাল স্পেস। ছোট চাইলে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py-2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,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বড় চাইলে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py-6</w:t>
      </w:r>
      <w:r w:rsidRPr="00E90AD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08A359E8" w14:textId="77777777" w:rsidR="00E90ADC" w:rsidRPr="00E90ADC" w:rsidRDefault="00E90ADC" w:rsidP="00E90ADC">
      <w:pPr>
        <w:numPr>
          <w:ilvl w:val="1"/>
          <w:numId w:val="207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divide-y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সরালে আইটেমের মাঝে লাইন থাকবে না</w:t>
      </w:r>
      <w:r w:rsidRPr="00E90AD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7DBCCB7B" w14:textId="77777777" w:rsidR="00E90ADC" w:rsidRPr="00E90ADC" w:rsidRDefault="00E90ADC" w:rsidP="00E90ADC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E90ADC">
        <w:rPr>
          <w:rFonts w:eastAsia="Times New Roman" w:cs="Vrinda"/>
          <w:b/>
          <w:bCs/>
          <w:color w:val="auto"/>
          <w:szCs w:val="24"/>
          <w:cs/>
          <w:lang w:bidi="bn-BD"/>
        </w:rPr>
        <w:t>আইকন ঘুরানো</w:t>
      </w:r>
    </w:p>
    <w:p w14:paraId="4ED72259" w14:textId="77777777" w:rsidR="00E90ADC" w:rsidRPr="00E90ADC" w:rsidRDefault="00E90ADC" w:rsidP="00E90ADC">
      <w:pPr>
        <w:numPr>
          <w:ilvl w:val="1"/>
          <w:numId w:val="207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group-open:rotate-180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তুলে দিলে তীর ঘুরবে না</w:t>
      </w:r>
      <w:r w:rsidRPr="00E90AD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2E4D8321" w14:textId="77777777" w:rsidR="00E90ADC" w:rsidRPr="00E90ADC" w:rsidRDefault="00E90ADC" w:rsidP="00E90ADC">
      <w:pPr>
        <w:numPr>
          <w:ilvl w:val="1"/>
          <w:numId w:val="207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transition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তুলে দিলে ঘোরাটা হঠাৎ হবে (স্মুথ না)</w:t>
      </w:r>
      <w:r w:rsidRPr="00E90AD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6EAC57CF" w14:textId="77777777" w:rsidR="00E90ADC" w:rsidRPr="00E90ADC" w:rsidRDefault="00E90ADC" w:rsidP="00E90ADC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E90ADC">
        <w:rPr>
          <w:rFonts w:eastAsia="Times New Roman" w:cs="Times New Roman"/>
          <w:b/>
          <w:bCs/>
          <w:color w:val="auto"/>
          <w:szCs w:val="24"/>
          <w:lang w:bidi="bn-BD"/>
        </w:rPr>
        <w:t xml:space="preserve">Footer </w:t>
      </w:r>
      <w:r w:rsidRPr="00E90ADC">
        <w:rPr>
          <w:rFonts w:eastAsia="Times New Roman" w:cs="Vrinda"/>
          <w:b/>
          <w:bCs/>
          <w:color w:val="auto"/>
          <w:szCs w:val="24"/>
          <w:cs/>
          <w:lang w:bidi="bn-BD"/>
        </w:rPr>
        <w:t>গ্রিড</w:t>
      </w:r>
    </w:p>
    <w:p w14:paraId="64B1A3B2" w14:textId="77777777" w:rsidR="00E90ADC" w:rsidRPr="00E90ADC" w:rsidRDefault="00E90ADC" w:rsidP="00E90ADC">
      <w:pPr>
        <w:numPr>
          <w:ilvl w:val="1"/>
          <w:numId w:val="207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E90ADC">
        <w:rPr>
          <w:rFonts w:eastAsia="Times New Roman" w:cs="Times New Roman"/>
          <w:color w:val="auto"/>
          <w:szCs w:val="24"/>
          <w:lang w:bidi="bn-BD"/>
        </w:rPr>
        <w:t xml:space="preserve">3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কলাম করতে চাইলে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md:grid-cols-3</w:t>
      </w:r>
      <w:r w:rsidRPr="00E90AD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0DE1DB7A" w14:textId="77777777" w:rsidR="00E90ADC" w:rsidRPr="00E90ADC" w:rsidRDefault="00E90ADC" w:rsidP="00E90ADC">
      <w:pPr>
        <w:numPr>
          <w:ilvl w:val="1"/>
          <w:numId w:val="207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E90ADC">
        <w:rPr>
          <w:rFonts w:eastAsia="Times New Roman" w:cs="Vrinda"/>
          <w:color w:val="auto"/>
          <w:szCs w:val="24"/>
          <w:cs/>
          <w:lang w:bidi="bn-BD"/>
        </w:rPr>
        <w:t>কলামের মধ্যে বেশি স্পেস চাইলে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gap-12</w:t>
      </w:r>
      <w:r w:rsidRPr="00E90AD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2CAD9BCE" w14:textId="77777777" w:rsidR="00E90ADC" w:rsidRPr="00E90ADC" w:rsidRDefault="00E90ADC" w:rsidP="00E90ADC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E90ADC">
        <w:rPr>
          <w:rFonts w:eastAsia="Times New Roman" w:cs="Vrinda"/>
          <w:b/>
          <w:bCs/>
          <w:color w:val="auto"/>
          <w:szCs w:val="24"/>
          <w:cs/>
          <w:lang w:bidi="bn-BD"/>
        </w:rPr>
        <w:t>সোশ্যাল আইকন স্টাইল</w:t>
      </w:r>
    </w:p>
    <w:p w14:paraId="1B3F086D" w14:textId="77777777" w:rsidR="00E90ADC" w:rsidRPr="00E90ADC" w:rsidRDefault="00E90ADC" w:rsidP="00E90ADC">
      <w:pPr>
        <w:numPr>
          <w:ilvl w:val="1"/>
          <w:numId w:val="207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E90ADC">
        <w:rPr>
          <w:rFonts w:eastAsia="Times New Roman" w:cs="Vrinda"/>
          <w:color w:val="auto"/>
          <w:szCs w:val="24"/>
          <w:cs/>
          <w:lang w:bidi="bn-BD"/>
        </w:rPr>
        <w:t>গোল বাটন করতে:</w:t>
      </w:r>
    </w:p>
    <w:p w14:paraId="5C33083A" w14:textId="77777777" w:rsidR="00E90ADC" w:rsidRPr="00E90ADC" w:rsidRDefault="00E90ADC" w:rsidP="00E90ADC">
      <w:pPr>
        <w:numPr>
          <w:ilvl w:val="1"/>
          <w:numId w:val="20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&lt;a class="inline-flex h-9 w-9 items-center justify-center rounded-full bg-white shadow hover:shadow-md" ...&gt;</w:t>
      </w:r>
    </w:p>
    <w:p w14:paraId="2CCF6F9D" w14:textId="77777777" w:rsidR="00E90ADC" w:rsidRPr="00E90ADC" w:rsidRDefault="00E90ADC" w:rsidP="00E90ADC">
      <w:pPr>
        <w:numPr>
          <w:ilvl w:val="1"/>
          <w:numId w:val="20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  &lt;!-- svg --&gt;</w:t>
      </w:r>
    </w:p>
    <w:p w14:paraId="2CF9AC02" w14:textId="77777777" w:rsidR="00E90ADC" w:rsidRPr="00E90ADC" w:rsidRDefault="00E90ADC" w:rsidP="00E90ADC">
      <w:pPr>
        <w:numPr>
          <w:ilvl w:val="1"/>
          <w:numId w:val="20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&lt;/a&gt;</w:t>
      </w:r>
    </w:p>
    <w:p w14:paraId="014897A1" w14:textId="77777777" w:rsidR="00E90ADC" w:rsidRPr="00E90ADC" w:rsidRDefault="00E90ADC" w:rsidP="00E90ADC">
      <w:pPr>
        <w:numPr>
          <w:ilvl w:val="1"/>
          <w:numId w:val="207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E90ADC">
        <w:rPr>
          <w:rFonts w:eastAsia="Times New Roman" w:cs="Vrinda"/>
          <w:color w:val="auto"/>
          <w:szCs w:val="24"/>
          <w:cs/>
          <w:lang w:bidi="bn-BD"/>
        </w:rPr>
        <w:lastRenderedPageBreak/>
        <w:t>অ্যাক্সেসিবিলিটির জন্য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aria-label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রাখা ঠিকই আছে। যদি নতুন ট্যাবে খুলতে চাও:</w:t>
      </w:r>
      <w:r w:rsidRPr="00E90ADC">
        <w:rPr>
          <w:rFonts w:eastAsia="Times New Roman" w:cs="Times New Roman"/>
          <w:color w:val="auto"/>
          <w:szCs w:val="24"/>
          <w:lang w:bidi="bn-BD"/>
        </w:rPr>
        <w:br/>
      </w:r>
      <w:r w:rsidRPr="00E90ADC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target="_blank" rel="noopener noreferrer"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যোগ করো</w:t>
      </w:r>
      <w:r w:rsidRPr="00E90ADC">
        <w:rPr>
          <w:rFonts w:eastAsia="Times New Roman" w:cs="Mangal"/>
          <w:color w:val="auto"/>
          <w:szCs w:val="24"/>
          <w:cs/>
          <w:lang w:bidi="hi-IN"/>
        </w:rPr>
        <w:t>।</w:t>
      </w:r>
    </w:p>
    <w:p w14:paraId="58EDB93A" w14:textId="77777777" w:rsidR="00E90ADC" w:rsidRPr="00E90ADC" w:rsidRDefault="00E90ADC" w:rsidP="00E90ADC">
      <w:pPr>
        <w:spacing w:after="0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E90ADC">
        <w:rPr>
          <w:rFonts w:eastAsia="Times New Roman" w:cs="Times New Roman"/>
          <w:color w:val="auto"/>
          <w:szCs w:val="24"/>
          <w:lang w:bidi="bn-BD"/>
        </w:rPr>
        <w:pict w14:anchorId="0B029EE6">
          <v:rect id="_x0000_i1076" style="width:0;height:1.5pt" o:hralign="center" o:hrstd="t" o:hr="t" fillcolor="#a0a0a0" stroked="f"/>
        </w:pict>
      </w:r>
    </w:p>
    <w:p w14:paraId="32E7D9B0" w14:textId="77777777" w:rsidR="00E90ADC" w:rsidRPr="00E90ADC" w:rsidRDefault="00E90ADC" w:rsidP="00E90ADC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bidi="bn-BD"/>
        </w:rPr>
      </w:pPr>
      <w:r w:rsidRPr="00E90ADC">
        <w:rPr>
          <w:rFonts w:eastAsia="Times New Roman" w:cs="Vrinda"/>
          <w:color w:val="auto"/>
          <w:szCs w:val="24"/>
          <w:cs/>
          <w:lang w:bidi="bn-BD"/>
        </w:rPr>
        <w:t>চাও কি আমি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E90ADC">
        <w:rPr>
          <w:rFonts w:eastAsia="Times New Roman" w:cs="Vrinda"/>
          <w:b/>
          <w:bCs/>
          <w:color w:val="auto"/>
          <w:szCs w:val="24"/>
          <w:cs/>
          <w:lang w:bidi="bn-BD"/>
        </w:rPr>
        <w:t>অটো-ইয়ার স্ক্রিপ্টসহ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এবং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E90ADC">
        <w:rPr>
          <w:rFonts w:eastAsia="Times New Roman" w:cs="Vrinda"/>
          <w:b/>
          <w:bCs/>
          <w:color w:val="auto"/>
          <w:szCs w:val="24"/>
          <w:cs/>
          <w:lang w:bidi="bn-BD"/>
        </w:rPr>
        <w:t>ইনস্টাগ্রাম গ্রেডিয়েন্টের ইউনিক আইডি</w:t>
      </w:r>
      <w:r w:rsidRPr="00E90ADC">
        <w:rPr>
          <w:rFonts w:eastAsia="Times New Roman" w:cs="Times New Roman"/>
          <w:color w:val="auto"/>
          <w:szCs w:val="24"/>
          <w:lang w:bidi="bn-BD"/>
        </w:rPr>
        <w:t xml:space="preserve"> </w:t>
      </w:r>
      <w:r w:rsidRPr="00E90ADC">
        <w:rPr>
          <w:rFonts w:eastAsia="Times New Roman" w:cs="Vrinda"/>
          <w:color w:val="auto"/>
          <w:szCs w:val="24"/>
          <w:cs/>
          <w:lang w:bidi="bn-BD"/>
        </w:rPr>
        <w:t>দিয়ে ফাইনাল ফুটার ব্লকটা রেডি করে দিই</w:t>
      </w:r>
      <w:r w:rsidRPr="00E90ADC">
        <w:rPr>
          <w:rFonts w:eastAsia="Times New Roman" w:cs="Times New Roman"/>
          <w:color w:val="auto"/>
          <w:szCs w:val="24"/>
          <w:lang w:bidi="bn-BD"/>
        </w:rPr>
        <w:t>?</w:t>
      </w:r>
    </w:p>
    <w:p w14:paraId="1888D0C2" w14:textId="77777777" w:rsidR="00E90ADC" w:rsidRPr="00503CD1" w:rsidRDefault="00E90ADC" w:rsidP="00503CD1"/>
    <w:sectPr w:rsidR="00E90ADC" w:rsidRPr="00503CD1" w:rsidSect="00F85AC8">
      <w:footerReference w:type="default" r:id="rId15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313A11" w14:textId="77777777" w:rsidR="00C02A48" w:rsidRDefault="00C02A48" w:rsidP="002D3824">
      <w:pPr>
        <w:spacing w:after="0" w:line="240" w:lineRule="auto"/>
      </w:pPr>
      <w:r>
        <w:separator/>
      </w:r>
    </w:p>
  </w:endnote>
  <w:endnote w:type="continuationSeparator" w:id="0">
    <w:p w14:paraId="6F10F9D0" w14:textId="77777777" w:rsidR="00C02A48" w:rsidRDefault="00C02A48" w:rsidP="002D3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B599F" w14:textId="32AFEA97" w:rsidR="00F85AC8" w:rsidRDefault="00F85AC8">
    <w:pPr>
      <w:pStyle w:val="Footer"/>
      <w:jc w:val="right"/>
    </w:pPr>
  </w:p>
  <w:p w14:paraId="2766923D" w14:textId="77777777" w:rsidR="002D3824" w:rsidRDefault="002D38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7A67C9" w14:textId="77777777" w:rsidR="00C02A48" w:rsidRDefault="00C02A48" w:rsidP="002D3824">
      <w:pPr>
        <w:spacing w:after="0" w:line="240" w:lineRule="auto"/>
      </w:pPr>
      <w:r>
        <w:separator/>
      </w:r>
    </w:p>
  </w:footnote>
  <w:footnote w:type="continuationSeparator" w:id="0">
    <w:p w14:paraId="64B77800" w14:textId="77777777" w:rsidR="00C02A48" w:rsidRDefault="00C02A48" w:rsidP="002D3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5CCAAF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A3D291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8C6218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CC3E56"/>
    <w:multiLevelType w:val="multilevel"/>
    <w:tmpl w:val="389E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0DE6D2D"/>
    <w:multiLevelType w:val="hybridMultilevel"/>
    <w:tmpl w:val="3BB0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DE7F0F"/>
    <w:multiLevelType w:val="multilevel"/>
    <w:tmpl w:val="67083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18B6C33"/>
    <w:multiLevelType w:val="multilevel"/>
    <w:tmpl w:val="1C32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002784"/>
    <w:multiLevelType w:val="multilevel"/>
    <w:tmpl w:val="67F8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4295345"/>
    <w:multiLevelType w:val="multilevel"/>
    <w:tmpl w:val="9352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430446A"/>
    <w:multiLevelType w:val="multilevel"/>
    <w:tmpl w:val="EDEE69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45D1069"/>
    <w:multiLevelType w:val="multilevel"/>
    <w:tmpl w:val="8D42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4667691"/>
    <w:multiLevelType w:val="multilevel"/>
    <w:tmpl w:val="BB48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46C5B4E"/>
    <w:multiLevelType w:val="multilevel"/>
    <w:tmpl w:val="3822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1C2A84"/>
    <w:multiLevelType w:val="multilevel"/>
    <w:tmpl w:val="1C32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647FFE"/>
    <w:multiLevelType w:val="multilevel"/>
    <w:tmpl w:val="0D48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5DB4E1B"/>
    <w:multiLevelType w:val="multilevel"/>
    <w:tmpl w:val="389E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9836E3"/>
    <w:multiLevelType w:val="multilevel"/>
    <w:tmpl w:val="C0749A5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6" w15:restartNumberingAfterBreak="0">
    <w:nsid w:val="06C01F01"/>
    <w:multiLevelType w:val="multilevel"/>
    <w:tmpl w:val="4480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D254D6"/>
    <w:multiLevelType w:val="multilevel"/>
    <w:tmpl w:val="9E8E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8252C4A"/>
    <w:multiLevelType w:val="multilevel"/>
    <w:tmpl w:val="72548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8B4241C"/>
    <w:multiLevelType w:val="multilevel"/>
    <w:tmpl w:val="1F542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ED1A74"/>
    <w:multiLevelType w:val="multilevel"/>
    <w:tmpl w:val="2EF2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9133D23"/>
    <w:multiLevelType w:val="multilevel"/>
    <w:tmpl w:val="1C32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A674FE2"/>
    <w:multiLevelType w:val="multilevel"/>
    <w:tmpl w:val="8A3E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A691CEB"/>
    <w:multiLevelType w:val="multilevel"/>
    <w:tmpl w:val="2BCE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AEF2F1C"/>
    <w:multiLevelType w:val="multilevel"/>
    <w:tmpl w:val="213A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B3C2CC6"/>
    <w:multiLevelType w:val="multilevel"/>
    <w:tmpl w:val="DA7E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C6E1A77"/>
    <w:multiLevelType w:val="multilevel"/>
    <w:tmpl w:val="DB8E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CC34DE0"/>
    <w:multiLevelType w:val="multilevel"/>
    <w:tmpl w:val="B84E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DFB7746"/>
    <w:multiLevelType w:val="multilevel"/>
    <w:tmpl w:val="F54A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E5A4AE6"/>
    <w:multiLevelType w:val="multilevel"/>
    <w:tmpl w:val="C582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F3402A6"/>
    <w:multiLevelType w:val="multilevel"/>
    <w:tmpl w:val="7F10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0345362"/>
    <w:multiLevelType w:val="multilevel"/>
    <w:tmpl w:val="4DE6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08C9A8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3" w15:restartNumberingAfterBreak="0">
    <w:nsid w:val="121F5255"/>
    <w:multiLevelType w:val="multilevel"/>
    <w:tmpl w:val="C2B8B8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31E1641"/>
    <w:multiLevelType w:val="multilevel"/>
    <w:tmpl w:val="F5A2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34031C4"/>
    <w:multiLevelType w:val="multilevel"/>
    <w:tmpl w:val="C86209C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6" w15:restartNumberingAfterBreak="0">
    <w:nsid w:val="137E02C4"/>
    <w:multiLevelType w:val="multilevel"/>
    <w:tmpl w:val="9B768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39C00D4"/>
    <w:multiLevelType w:val="multilevel"/>
    <w:tmpl w:val="E0AE1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40B0E58"/>
    <w:multiLevelType w:val="multilevel"/>
    <w:tmpl w:val="03B8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57A282C"/>
    <w:multiLevelType w:val="multilevel"/>
    <w:tmpl w:val="BA0C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63E0BF4"/>
    <w:multiLevelType w:val="multilevel"/>
    <w:tmpl w:val="2764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8274EF2"/>
    <w:multiLevelType w:val="multilevel"/>
    <w:tmpl w:val="BB86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84658F0"/>
    <w:multiLevelType w:val="multilevel"/>
    <w:tmpl w:val="7F8A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8A656A5"/>
    <w:multiLevelType w:val="multilevel"/>
    <w:tmpl w:val="18E212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8D603C2"/>
    <w:multiLevelType w:val="multilevel"/>
    <w:tmpl w:val="CF60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91037B3"/>
    <w:multiLevelType w:val="multilevel"/>
    <w:tmpl w:val="20CE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9230E95"/>
    <w:multiLevelType w:val="multilevel"/>
    <w:tmpl w:val="20E097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A142849"/>
    <w:multiLevelType w:val="multilevel"/>
    <w:tmpl w:val="764011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94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8" w15:restartNumberingAfterBreak="0">
    <w:nsid w:val="1AE74A22"/>
    <w:multiLevelType w:val="multilevel"/>
    <w:tmpl w:val="80129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AE87023"/>
    <w:multiLevelType w:val="multilevel"/>
    <w:tmpl w:val="F934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B2C3033"/>
    <w:multiLevelType w:val="hybridMultilevel"/>
    <w:tmpl w:val="FA04FA68"/>
    <w:lvl w:ilvl="0" w:tplc="1908A24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1C17627A"/>
    <w:multiLevelType w:val="multilevel"/>
    <w:tmpl w:val="5EFA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D4F1959"/>
    <w:multiLevelType w:val="hybridMultilevel"/>
    <w:tmpl w:val="20DCFC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1D587557"/>
    <w:multiLevelType w:val="multilevel"/>
    <w:tmpl w:val="DB22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ED037CA"/>
    <w:multiLevelType w:val="multilevel"/>
    <w:tmpl w:val="D8D0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ED166FB"/>
    <w:multiLevelType w:val="hybridMultilevel"/>
    <w:tmpl w:val="C4F80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F5822F6"/>
    <w:multiLevelType w:val="multilevel"/>
    <w:tmpl w:val="0076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F5C4B79"/>
    <w:multiLevelType w:val="multilevel"/>
    <w:tmpl w:val="5C58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09650F8"/>
    <w:multiLevelType w:val="hybridMultilevel"/>
    <w:tmpl w:val="DB7CC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0EA2C6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0" w15:restartNumberingAfterBreak="0">
    <w:nsid w:val="20F8108F"/>
    <w:multiLevelType w:val="multilevel"/>
    <w:tmpl w:val="C0C0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0FC08E3"/>
    <w:multiLevelType w:val="hybridMultilevel"/>
    <w:tmpl w:val="2E0030B8"/>
    <w:lvl w:ilvl="0" w:tplc="48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2" w15:restartNumberingAfterBreak="0">
    <w:nsid w:val="21DA5D1B"/>
    <w:multiLevelType w:val="multilevel"/>
    <w:tmpl w:val="1C32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1DB7B72"/>
    <w:multiLevelType w:val="multilevel"/>
    <w:tmpl w:val="4ED01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2054BF7"/>
    <w:multiLevelType w:val="multilevel"/>
    <w:tmpl w:val="157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2C4024C"/>
    <w:multiLevelType w:val="multilevel"/>
    <w:tmpl w:val="8086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45577C1"/>
    <w:multiLevelType w:val="multilevel"/>
    <w:tmpl w:val="1648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45B7C72"/>
    <w:multiLevelType w:val="multilevel"/>
    <w:tmpl w:val="0ED4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4C84970"/>
    <w:multiLevelType w:val="multilevel"/>
    <w:tmpl w:val="08BC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4DD74A4"/>
    <w:multiLevelType w:val="multilevel"/>
    <w:tmpl w:val="1C32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4E35DDA"/>
    <w:multiLevelType w:val="multilevel"/>
    <w:tmpl w:val="85D0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54160C6"/>
    <w:multiLevelType w:val="multilevel"/>
    <w:tmpl w:val="8F54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56556E7"/>
    <w:multiLevelType w:val="multilevel"/>
    <w:tmpl w:val="5AEC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5E16602"/>
    <w:multiLevelType w:val="multilevel"/>
    <w:tmpl w:val="3FEE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61822B0"/>
    <w:multiLevelType w:val="multilevel"/>
    <w:tmpl w:val="27E4D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64E295D"/>
    <w:multiLevelType w:val="multilevel"/>
    <w:tmpl w:val="3A44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66537B6"/>
    <w:multiLevelType w:val="multilevel"/>
    <w:tmpl w:val="987E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69D134D"/>
    <w:multiLevelType w:val="multilevel"/>
    <w:tmpl w:val="6D2A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7117DDD"/>
    <w:multiLevelType w:val="multilevel"/>
    <w:tmpl w:val="C958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7552ACD"/>
    <w:multiLevelType w:val="multilevel"/>
    <w:tmpl w:val="5D9C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75C3EBC"/>
    <w:multiLevelType w:val="multilevel"/>
    <w:tmpl w:val="CBB6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7B92B1B"/>
    <w:multiLevelType w:val="multilevel"/>
    <w:tmpl w:val="E95A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7DF603E"/>
    <w:multiLevelType w:val="multilevel"/>
    <w:tmpl w:val="1C32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8C420C3"/>
    <w:multiLevelType w:val="multilevel"/>
    <w:tmpl w:val="389E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8E210FE"/>
    <w:multiLevelType w:val="hybridMultilevel"/>
    <w:tmpl w:val="5F441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28F04380"/>
    <w:multiLevelType w:val="multilevel"/>
    <w:tmpl w:val="A514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9D047EC"/>
    <w:multiLevelType w:val="hybridMultilevel"/>
    <w:tmpl w:val="C0762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2A135614"/>
    <w:multiLevelType w:val="multilevel"/>
    <w:tmpl w:val="F400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A14852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9" w15:restartNumberingAfterBreak="0">
    <w:nsid w:val="2A203632"/>
    <w:multiLevelType w:val="hybridMultilevel"/>
    <w:tmpl w:val="4D46F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2AB51F1C"/>
    <w:multiLevelType w:val="multilevel"/>
    <w:tmpl w:val="7766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BEC7B5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2" w15:restartNumberingAfterBreak="0">
    <w:nsid w:val="2C672AEB"/>
    <w:multiLevelType w:val="hybridMultilevel"/>
    <w:tmpl w:val="6B1473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3" w15:restartNumberingAfterBreak="0">
    <w:nsid w:val="2C8473FF"/>
    <w:multiLevelType w:val="multilevel"/>
    <w:tmpl w:val="7E78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CC25455"/>
    <w:multiLevelType w:val="multilevel"/>
    <w:tmpl w:val="1C32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CF4557E"/>
    <w:multiLevelType w:val="multilevel"/>
    <w:tmpl w:val="3154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DAC5D1D"/>
    <w:multiLevelType w:val="multilevel"/>
    <w:tmpl w:val="F20E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DEE3DCC"/>
    <w:multiLevelType w:val="multilevel"/>
    <w:tmpl w:val="D890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E0D6A14"/>
    <w:multiLevelType w:val="multilevel"/>
    <w:tmpl w:val="BA14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F657A7F"/>
    <w:multiLevelType w:val="multilevel"/>
    <w:tmpl w:val="58B0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F7D17A2"/>
    <w:multiLevelType w:val="multilevel"/>
    <w:tmpl w:val="9996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0915703"/>
    <w:multiLevelType w:val="multilevel"/>
    <w:tmpl w:val="FEEA14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11119D9"/>
    <w:multiLevelType w:val="multilevel"/>
    <w:tmpl w:val="C582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1177B65"/>
    <w:multiLevelType w:val="multilevel"/>
    <w:tmpl w:val="FEEA14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16E79D2"/>
    <w:multiLevelType w:val="multilevel"/>
    <w:tmpl w:val="7A5A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1DF0071"/>
    <w:multiLevelType w:val="multilevel"/>
    <w:tmpl w:val="756C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323553B6"/>
    <w:multiLevelType w:val="multilevel"/>
    <w:tmpl w:val="68B2CF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236012B"/>
    <w:multiLevelType w:val="multilevel"/>
    <w:tmpl w:val="E262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3D66912"/>
    <w:multiLevelType w:val="multilevel"/>
    <w:tmpl w:val="5A8C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46E185E"/>
    <w:multiLevelType w:val="hybridMultilevel"/>
    <w:tmpl w:val="0BF4E948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34D16FF2"/>
    <w:multiLevelType w:val="multilevel"/>
    <w:tmpl w:val="B3BC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51C2A2F"/>
    <w:multiLevelType w:val="multilevel"/>
    <w:tmpl w:val="1B5A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5EF3FAD"/>
    <w:multiLevelType w:val="multilevel"/>
    <w:tmpl w:val="1BC0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61B6E6E"/>
    <w:multiLevelType w:val="multilevel"/>
    <w:tmpl w:val="784E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6AA45DF"/>
    <w:multiLevelType w:val="multilevel"/>
    <w:tmpl w:val="18E212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6D67D87"/>
    <w:multiLevelType w:val="multilevel"/>
    <w:tmpl w:val="CC96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7157085"/>
    <w:multiLevelType w:val="multilevel"/>
    <w:tmpl w:val="CBC2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7517DC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8" w15:restartNumberingAfterBreak="0">
    <w:nsid w:val="37D65D03"/>
    <w:multiLevelType w:val="multilevel"/>
    <w:tmpl w:val="3272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8B6691E"/>
    <w:multiLevelType w:val="hybridMultilevel"/>
    <w:tmpl w:val="AFCE2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39CA44E5"/>
    <w:multiLevelType w:val="multilevel"/>
    <w:tmpl w:val="C9F2FB4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1" w15:restartNumberingAfterBreak="0">
    <w:nsid w:val="39CF7348"/>
    <w:multiLevelType w:val="multilevel"/>
    <w:tmpl w:val="B544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A1A24A7"/>
    <w:multiLevelType w:val="multilevel"/>
    <w:tmpl w:val="C0C0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3A43666D"/>
    <w:multiLevelType w:val="multilevel"/>
    <w:tmpl w:val="7790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A661FEA"/>
    <w:multiLevelType w:val="multilevel"/>
    <w:tmpl w:val="28F2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ACF4B1A"/>
    <w:multiLevelType w:val="multilevel"/>
    <w:tmpl w:val="C582AA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B2E17B6"/>
    <w:multiLevelType w:val="multilevel"/>
    <w:tmpl w:val="1BC2511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7" w15:restartNumberingAfterBreak="0">
    <w:nsid w:val="3BB67D5C"/>
    <w:multiLevelType w:val="multilevel"/>
    <w:tmpl w:val="26749CE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CE00B0E"/>
    <w:multiLevelType w:val="multilevel"/>
    <w:tmpl w:val="C582AA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D093B3F"/>
    <w:multiLevelType w:val="multilevel"/>
    <w:tmpl w:val="345C02C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color w:val="auto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0" w15:restartNumberingAfterBreak="0">
    <w:nsid w:val="3DA82886"/>
    <w:multiLevelType w:val="multilevel"/>
    <w:tmpl w:val="9174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DE53C35"/>
    <w:multiLevelType w:val="multilevel"/>
    <w:tmpl w:val="1490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E2267D5"/>
    <w:multiLevelType w:val="hybridMultilevel"/>
    <w:tmpl w:val="232CA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3EC430DE"/>
    <w:multiLevelType w:val="multilevel"/>
    <w:tmpl w:val="EC32F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F9733D8"/>
    <w:multiLevelType w:val="hybridMultilevel"/>
    <w:tmpl w:val="396C2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40DA39A5"/>
    <w:multiLevelType w:val="multilevel"/>
    <w:tmpl w:val="7DF6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0FD5E57"/>
    <w:multiLevelType w:val="multilevel"/>
    <w:tmpl w:val="DC22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10175E5"/>
    <w:multiLevelType w:val="multilevel"/>
    <w:tmpl w:val="5016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1603CB9"/>
    <w:multiLevelType w:val="multilevel"/>
    <w:tmpl w:val="D37A84C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16F7A3E"/>
    <w:multiLevelType w:val="multilevel"/>
    <w:tmpl w:val="BE7A03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2126373"/>
    <w:multiLevelType w:val="hybridMultilevel"/>
    <w:tmpl w:val="F8C66AC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1" w15:restartNumberingAfterBreak="0">
    <w:nsid w:val="42491A64"/>
    <w:multiLevelType w:val="multilevel"/>
    <w:tmpl w:val="2832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24A563E"/>
    <w:multiLevelType w:val="multilevel"/>
    <w:tmpl w:val="C510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2573F35"/>
    <w:multiLevelType w:val="multilevel"/>
    <w:tmpl w:val="4A10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26600AA"/>
    <w:multiLevelType w:val="multilevel"/>
    <w:tmpl w:val="5F50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2F16216"/>
    <w:multiLevelType w:val="multilevel"/>
    <w:tmpl w:val="389E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34A318D"/>
    <w:multiLevelType w:val="multilevel"/>
    <w:tmpl w:val="339A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4510FAA"/>
    <w:multiLevelType w:val="multilevel"/>
    <w:tmpl w:val="2C66B1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5370DDB"/>
    <w:multiLevelType w:val="hybridMultilevel"/>
    <w:tmpl w:val="C76AB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45BE48E6"/>
    <w:multiLevelType w:val="multilevel"/>
    <w:tmpl w:val="A9E8B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489D6A75"/>
    <w:multiLevelType w:val="multilevel"/>
    <w:tmpl w:val="D5BE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8B45261"/>
    <w:multiLevelType w:val="multilevel"/>
    <w:tmpl w:val="1C32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8B50706"/>
    <w:multiLevelType w:val="multilevel"/>
    <w:tmpl w:val="393A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8BF11B9"/>
    <w:multiLevelType w:val="multilevel"/>
    <w:tmpl w:val="2640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9237F01"/>
    <w:multiLevelType w:val="multilevel"/>
    <w:tmpl w:val="2FC4DA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9DB0F3E"/>
    <w:multiLevelType w:val="multilevel"/>
    <w:tmpl w:val="E318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A630F88"/>
    <w:multiLevelType w:val="multilevel"/>
    <w:tmpl w:val="0EC4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AAC72B7"/>
    <w:multiLevelType w:val="multilevel"/>
    <w:tmpl w:val="4A38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AB53847"/>
    <w:multiLevelType w:val="multilevel"/>
    <w:tmpl w:val="8102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ABD0A12"/>
    <w:multiLevelType w:val="multilevel"/>
    <w:tmpl w:val="0BDA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D543FD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1" w15:restartNumberingAfterBreak="0">
    <w:nsid w:val="4E1549D6"/>
    <w:multiLevelType w:val="hybridMultilevel"/>
    <w:tmpl w:val="A022C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4E880256"/>
    <w:multiLevelType w:val="multilevel"/>
    <w:tmpl w:val="1C32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F26267F"/>
    <w:multiLevelType w:val="multilevel"/>
    <w:tmpl w:val="146E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F622660"/>
    <w:multiLevelType w:val="multilevel"/>
    <w:tmpl w:val="FA40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F926407"/>
    <w:multiLevelType w:val="multilevel"/>
    <w:tmpl w:val="6560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18B0D43"/>
    <w:multiLevelType w:val="multilevel"/>
    <w:tmpl w:val="E6C8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1AD24A4"/>
    <w:multiLevelType w:val="multilevel"/>
    <w:tmpl w:val="CDE0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1FA1969"/>
    <w:multiLevelType w:val="multilevel"/>
    <w:tmpl w:val="33D4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203101E"/>
    <w:multiLevelType w:val="multilevel"/>
    <w:tmpl w:val="28CC7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53570181"/>
    <w:multiLevelType w:val="multilevel"/>
    <w:tmpl w:val="DEF0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3AD55A7"/>
    <w:multiLevelType w:val="multilevel"/>
    <w:tmpl w:val="58BC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3C91350"/>
    <w:multiLevelType w:val="multilevel"/>
    <w:tmpl w:val="28103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3E005F7"/>
    <w:multiLevelType w:val="multilevel"/>
    <w:tmpl w:val="FAA4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45D420B"/>
    <w:multiLevelType w:val="multilevel"/>
    <w:tmpl w:val="C4D6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87E3139"/>
    <w:multiLevelType w:val="multilevel"/>
    <w:tmpl w:val="1838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899400F"/>
    <w:multiLevelType w:val="multilevel"/>
    <w:tmpl w:val="7D08055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7" w15:restartNumberingAfterBreak="0">
    <w:nsid w:val="59706DBE"/>
    <w:multiLevelType w:val="multilevel"/>
    <w:tmpl w:val="9C56F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5A7E6242"/>
    <w:multiLevelType w:val="multilevel"/>
    <w:tmpl w:val="B59E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B4B17D3"/>
    <w:multiLevelType w:val="multilevel"/>
    <w:tmpl w:val="532E9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5D1405B2"/>
    <w:multiLevelType w:val="multilevel"/>
    <w:tmpl w:val="4DDA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EAD4B97"/>
    <w:multiLevelType w:val="hybridMultilevel"/>
    <w:tmpl w:val="53263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5F1D203D"/>
    <w:multiLevelType w:val="multilevel"/>
    <w:tmpl w:val="09E6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00270AC"/>
    <w:multiLevelType w:val="multilevel"/>
    <w:tmpl w:val="1C32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082292B"/>
    <w:multiLevelType w:val="multilevel"/>
    <w:tmpl w:val="3CA29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61A37A14"/>
    <w:multiLevelType w:val="multilevel"/>
    <w:tmpl w:val="41E8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1AD6A58"/>
    <w:multiLevelType w:val="multilevel"/>
    <w:tmpl w:val="D032A8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1C21234"/>
    <w:multiLevelType w:val="multilevel"/>
    <w:tmpl w:val="1234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2077C0F"/>
    <w:multiLevelType w:val="multilevel"/>
    <w:tmpl w:val="EF06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2564AC0"/>
    <w:multiLevelType w:val="multilevel"/>
    <w:tmpl w:val="C0C0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63A32447"/>
    <w:multiLevelType w:val="multilevel"/>
    <w:tmpl w:val="0652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3AF7134"/>
    <w:multiLevelType w:val="multilevel"/>
    <w:tmpl w:val="5060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5BB78BF"/>
    <w:multiLevelType w:val="multilevel"/>
    <w:tmpl w:val="330E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5C8C67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4" w15:restartNumberingAfterBreak="0">
    <w:nsid w:val="66F17D5A"/>
    <w:multiLevelType w:val="multilevel"/>
    <w:tmpl w:val="867A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73C2A5F"/>
    <w:multiLevelType w:val="multilevel"/>
    <w:tmpl w:val="1C32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86007D1"/>
    <w:multiLevelType w:val="multilevel"/>
    <w:tmpl w:val="0E10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8CE6955"/>
    <w:multiLevelType w:val="multilevel"/>
    <w:tmpl w:val="8426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9995C2B"/>
    <w:multiLevelType w:val="multilevel"/>
    <w:tmpl w:val="5982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9F522FD"/>
    <w:multiLevelType w:val="multilevel"/>
    <w:tmpl w:val="EA36A3E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0" w15:restartNumberingAfterBreak="0">
    <w:nsid w:val="6A0C1F72"/>
    <w:multiLevelType w:val="multilevel"/>
    <w:tmpl w:val="2BF6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AA50BBC"/>
    <w:multiLevelType w:val="multilevel"/>
    <w:tmpl w:val="0BD8CD0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2" w15:restartNumberingAfterBreak="0">
    <w:nsid w:val="6AEC1DBB"/>
    <w:multiLevelType w:val="multilevel"/>
    <w:tmpl w:val="824A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AF46C25"/>
    <w:multiLevelType w:val="multilevel"/>
    <w:tmpl w:val="A9521CB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B265F41"/>
    <w:multiLevelType w:val="hybridMultilevel"/>
    <w:tmpl w:val="8B629812"/>
    <w:lvl w:ilvl="0" w:tplc="97C61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6B28251B"/>
    <w:multiLevelType w:val="multilevel"/>
    <w:tmpl w:val="87EC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B6E3A22"/>
    <w:multiLevelType w:val="multilevel"/>
    <w:tmpl w:val="389E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CC20BC0"/>
    <w:multiLevelType w:val="multilevel"/>
    <w:tmpl w:val="0F1E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DA5203C"/>
    <w:multiLevelType w:val="multilevel"/>
    <w:tmpl w:val="9354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DBA3FBF"/>
    <w:multiLevelType w:val="multilevel"/>
    <w:tmpl w:val="7C1C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DEF2F78"/>
    <w:multiLevelType w:val="multilevel"/>
    <w:tmpl w:val="8ABC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E5635C0"/>
    <w:multiLevelType w:val="multilevel"/>
    <w:tmpl w:val="9104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EF169C1"/>
    <w:multiLevelType w:val="multilevel"/>
    <w:tmpl w:val="D6EC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EF90A33"/>
    <w:multiLevelType w:val="multilevel"/>
    <w:tmpl w:val="10DAC81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4" w15:restartNumberingAfterBreak="0">
    <w:nsid w:val="6F7D62A4"/>
    <w:multiLevelType w:val="multilevel"/>
    <w:tmpl w:val="E4F07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F9B4B33"/>
    <w:multiLevelType w:val="multilevel"/>
    <w:tmpl w:val="3E58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0344E79"/>
    <w:multiLevelType w:val="multilevel"/>
    <w:tmpl w:val="8D42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046726A"/>
    <w:multiLevelType w:val="multilevel"/>
    <w:tmpl w:val="159EA4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0EB35B4"/>
    <w:multiLevelType w:val="multilevel"/>
    <w:tmpl w:val="11F0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1010A5C"/>
    <w:multiLevelType w:val="multilevel"/>
    <w:tmpl w:val="756C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71D5586C"/>
    <w:multiLevelType w:val="multilevel"/>
    <w:tmpl w:val="EC1E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2033FB6"/>
    <w:multiLevelType w:val="multilevel"/>
    <w:tmpl w:val="D0DE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2CC577E"/>
    <w:multiLevelType w:val="multilevel"/>
    <w:tmpl w:val="756C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72D52F24"/>
    <w:multiLevelType w:val="multilevel"/>
    <w:tmpl w:val="490E006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34" w15:restartNumberingAfterBreak="0">
    <w:nsid w:val="72EC2B6E"/>
    <w:multiLevelType w:val="multilevel"/>
    <w:tmpl w:val="AC1A13E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30B361B"/>
    <w:multiLevelType w:val="multilevel"/>
    <w:tmpl w:val="E04E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4650780"/>
    <w:multiLevelType w:val="multilevel"/>
    <w:tmpl w:val="E412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4B466CB"/>
    <w:multiLevelType w:val="multilevel"/>
    <w:tmpl w:val="6BC4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5132887"/>
    <w:multiLevelType w:val="multilevel"/>
    <w:tmpl w:val="05BC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5133238"/>
    <w:multiLevelType w:val="multilevel"/>
    <w:tmpl w:val="AA5C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55460D3"/>
    <w:multiLevelType w:val="multilevel"/>
    <w:tmpl w:val="7C76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69B66D3"/>
    <w:multiLevelType w:val="multilevel"/>
    <w:tmpl w:val="D61E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7362081"/>
    <w:multiLevelType w:val="multilevel"/>
    <w:tmpl w:val="5FD8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8260C59"/>
    <w:multiLevelType w:val="multilevel"/>
    <w:tmpl w:val="DFE8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99A69F1"/>
    <w:multiLevelType w:val="multilevel"/>
    <w:tmpl w:val="1254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99B0578"/>
    <w:multiLevelType w:val="multilevel"/>
    <w:tmpl w:val="049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9FD41E0"/>
    <w:multiLevelType w:val="multilevel"/>
    <w:tmpl w:val="04CC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BB40ABB"/>
    <w:multiLevelType w:val="multilevel"/>
    <w:tmpl w:val="90D0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BC57FBD"/>
    <w:multiLevelType w:val="multilevel"/>
    <w:tmpl w:val="9BFC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C690A10"/>
    <w:multiLevelType w:val="multilevel"/>
    <w:tmpl w:val="5D98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CB63128"/>
    <w:multiLevelType w:val="multilevel"/>
    <w:tmpl w:val="11AC769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CF87C5C"/>
    <w:multiLevelType w:val="multilevel"/>
    <w:tmpl w:val="4786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D0502B2"/>
    <w:multiLevelType w:val="multilevel"/>
    <w:tmpl w:val="25E4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E414F2C"/>
    <w:multiLevelType w:val="multilevel"/>
    <w:tmpl w:val="73586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EAA0A4B"/>
    <w:multiLevelType w:val="multilevel"/>
    <w:tmpl w:val="8E36152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ED61B6A"/>
    <w:multiLevelType w:val="multilevel"/>
    <w:tmpl w:val="C582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EEF6976"/>
    <w:multiLevelType w:val="multilevel"/>
    <w:tmpl w:val="756C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2761509">
    <w:abstractNumId w:val="11"/>
  </w:num>
  <w:num w:numId="2" w16cid:durableId="671030706">
    <w:abstractNumId w:val="9"/>
  </w:num>
  <w:num w:numId="3" w16cid:durableId="1461456972">
    <w:abstractNumId w:val="8"/>
  </w:num>
  <w:num w:numId="4" w16cid:durableId="1427457880">
    <w:abstractNumId w:val="7"/>
  </w:num>
  <w:num w:numId="5" w16cid:durableId="508107148">
    <w:abstractNumId w:val="10"/>
  </w:num>
  <w:num w:numId="6" w16cid:durableId="556479821">
    <w:abstractNumId w:val="6"/>
  </w:num>
  <w:num w:numId="7" w16cid:durableId="1114665665">
    <w:abstractNumId w:val="5"/>
  </w:num>
  <w:num w:numId="8" w16cid:durableId="275412249">
    <w:abstractNumId w:val="4"/>
  </w:num>
  <w:num w:numId="9" w16cid:durableId="816604921">
    <w:abstractNumId w:val="3"/>
  </w:num>
  <w:num w:numId="10" w16cid:durableId="353654886">
    <w:abstractNumId w:val="35"/>
  </w:num>
  <w:num w:numId="11" w16cid:durableId="1153252957">
    <w:abstractNumId w:val="36"/>
  </w:num>
  <w:num w:numId="12" w16cid:durableId="1358117015">
    <w:abstractNumId w:val="203"/>
  </w:num>
  <w:num w:numId="13" w16cid:durableId="2147316750">
    <w:abstractNumId w:val="14"/>
  </w:num>
  <w:num w:numId="14" w16cid:durableId="1825076826">
    <w:abstractNumId w:val="17"/>
  </w:num>
  <w:num w:numId="15" w16cid:durableId="1699701100">
    <w:abstractNumId w:val="238"/>
  </w:num>
  <w:num w:numId="16" w16cid:durableId="1011570735">
    <w:abstractNumId w:val="159"/>
  </w:num>
  <w:num w:numId="17" w16cid:durableId="314652612">
    <w:abstractNumId w:val="200"/>
  </w:num>
  <w:num w:numId="18" w16cid:durableId="70275138">
    <w:abstractNumId w:val="54"/>
  </w:num>
  <w:num w:numId="19" w16cid:durableId="711614783">
    <w:abstractNumId w:val="214"/>
  </w:num>
  <w:num w:numId="20" w16cid:durableId="1479153840">
    <w:abstractNumId w:val="144"/>
  </w:num>
  <w:num w:numId="21" w16cid:durableId="341663364">
    <w:abstractNumId w:val="99"/>
  </w:num>
  <w:num w:numId="22" w16cid:durableId="556749543">
    <w:abstractNumId w:val="121"/>
  </w:num>
  <w:num w:numId="23" w16cid:durableId="579800456">
    <w:abstractNumId w:val="142"/>
  </w:num>
  <w:num w:numId="24" w16cid:durableId="1600747341">
    <w:abstractNumId w:val="65"/>
  </w:num>
  <w:num w:numId="25" w16cid:durableId="1050766945">
    <w:abstractNumId w:val="101"/>
  </w:num>
  <w:num w:numId="26" w16cid:durableId="1189177003">
    <w:abstractNumId w:val="84"/>
  </w:num>
  <w:num w:numId="27" w16cid:durableId="470028005">
    <w:abstractNumId w:val="195"/>
  </w:num>
  <w:num w:numId="28" w16cid:durableId="1344162945">
    <w:abstractNumId w:val="96"/>
  </w:num>
  <w:num w:numId="29" w16cid:durableId="1058090773">
    <w:abstractNumId w:val="80"/>
  </w:num>
  <w:num w:numId="30" w16cid:durableId="1329288668">
    <w:abstractNumId w:val="64"/>
  </w:num>
  <w:num w:numId="31" w16cid:durableId="1004557160">
    <w:abstractNumId w:val="189"/>
  </w:num>
  <w:num w:numId="32" w16cid:durableId="2079476206">
    <w:abstractNumId w:val="245"/>
  </w:num>
  <w:num w:numId="33" w16cid:durableId="872039351">
    <w:abstractNumId w:val="13"/>
  </w:num>
  <w:num w:numId="34" w16cid:durableId="1210648650">
    <w:abstractNumId w:val="16"/>
  </w:num>
  <w:num w:numId="35" w16cid:durableId="669211084">
    <w:abstractNumId w:val="62"/>
  </w:num>
  <w:num w:numId="36" w16cid:durableId="1101605865">
    <w:abstractNumId w:val="149"/>
  </w:num>
  <w:num w:numId="37" w16cid:durableId="852231143">
    <w:abstractNumId w:val="158"/>
  </w:num>
  <w:num w:numId="38" w16cid:durableId="1519659797">
    <w:abstractNumId w:val="234"/>
  </w:num>
  <w:num w:numId="39" w16cid:durableId="418255143">
    <w:abstractNumId w:val="164"/>
  </w:num>
  <w:num w:numId="40" w16cid:durableId="14426071">
    <w:abstractNumId w:val="68"/>
  </w:num>
  <w:num w:numId="41" w16cid:durableId="26684804">
    <w:abstractNumId w:val="194"/>
  </w:num>
  <w:num w:numId="42" w16cid:durableId="1456563207">
    <w:abstractNumId w:val="232"/>
  </w:num>
  <w:num w:numId="43" w16cid:durableId="354617556">
    <w:abstractNumId w:val="229"/>
  </w:num>
  <w:num w:numId="44" w16cid:durableId="939802531">
    <w:abstractNumId w:val="256"/>
  </w:num>
  <w:num w:numId="45" w16cid:durableId="2091736934">
    <w:abstractNumId w:val="115"/>
  </w:num>
  <w:num w:numId="46" w16cid:durableId="1637711731">
    <w:abstractNumId w:val="21"/>
  </w:num>
  <w:num w:numId="47" w16cid:durableId="1908300303">
    <w:abstractNumId w:val="32"/>
  </w:num>
  <w:num w:numId="48" w16cid:durableId="149442957">
    <w:abstractNumId w:val="126"/>
  </w:num>
  <w:num w:numId="49" w16cid:durableId="1854876677">
    <w:abstractNumId w:val="235"/>
  </w:num>
  <w:num w:numId="50" w16cid:durableId="976766596">
    <w:abstractNumId w:val="242"/>
  </w:num>
  <w:num w:numId="51" w16cid:durableId="2015329486">
    <w:abstractNumId w:val="58"/>
  </w:num>
  <w:num w:numId="52" w16cid:durableId="815412048">
    <w:abstractNumId w:val="104"/>
  </w:num>
  <w:num w:numId="53" w16cid:durableId="1305816008">
    <w:abstractNumId w:val="160"/>
  </w:num>
  <w:num w:numId="54" w16cid:durableId="1331448383">
    <w:abstractNumId w:val="173"/>
  </w:num>
  <w:num w:numId="55" w16cid:durableId="703363628">
    <w:abstractNumId w:val="161"/>
  </w:num>
  <w:num w:numId="56" w16cid:durableId="1093628083">
    <w:abstractNumId w:val="172"/>
  </w:num>
  <w:num w:numId="57" w16cid:durableId="1680307181">
    <w:abstractNumId w:val="92"/>
  </w:num>
  <w:num w:numId="58" w16cid:durableId="438793654">
    <w:abstractNumId w:val="79"/>
  </w:num>
  <w:num w:numId="59" w16cid:durableId="1878933074">
    <w:abstractNumId w:val="15"/>
  </w:num>
  <w:num w:numId="60" w16cid:durableId="1000238028">
    <w:abstractNumId w:val="171"/>
  </w:num>
  <w:num w:numId="61" w16cid:durableId="1034038969">
    <w:abstractNumId w:val="193"/>
  </w:num>
  <w:num w:numId="62" w16cid:durableId="734819706">
    <w:abstractNumId w:val="72"/>
  </w:num>
  <w:num w:numId="63" w16cid:durableId="431360733">
    <w:abstractNumId w:val="31"/>
  </w:num>
  <w:num w:numId="64" w16cid:durableId="668799617">
    <w:abstractNumId w:val="205"/>
  </w:num>
  <w:num w:numId="65" w16cid:durableId="1091973082">
    <w:abstractNumId w:val="22"/>
  </w:num>
  <w:num w:numId="66" w16cid:durableId="452213170">
    <w:abstractNumId w:val="218"/>
  </w:num>
  <w:num w:numId="67" w16cid:durableId="1958219841">
    <w:abstractNumId w:val="19"/>
  </w:num>
  <w:num w:numId="68" w16cid:durableId="118962389">
    <w:abstractNumId w:val="26"/>
  </w:num>
  <w:num w:numId="69" w16cid:durableId="1323967567">
    <w:abstractNumId w:val="251"/>
  </w:num>
  <w:num w:numId="70" w16cid:durableId="882331015">
    <w:abstractNumId w:val="221"/>
  </w:num>
  <w:num w:numId="71" w16cid:durableId="1231112580">
    <w:abstractNumId w:val="226"/>
  </w:num>
  <w:num w:numId="72" w16cid:durableId="1608272362">
    <w:abstractNumId w:val="175"/>
  </w:num>
  <w:num w:numId="73" w16cid:durableId="1263534599">
    <w:abstractNumId w:val="187"/>
  </w:num>
  <w:num w:numId="74" w16cid:durableId="1612938479">
    <w:abstractNumId w:val="28"/>
  </w:num>
  <w:num w:numId="75" w16cid:durableId="1357005357">
    <w:abstractNumId w:val="145"/>
  </w:num>
  <w:num w:numId="76" w16cid:durableId="640615727">
    <w:abstractNumId w:val="217"/>
  </w:num>
  <w:num w:numId="77" w16cid:durableId="264851975">
    <w:abstractNumId w:val="102"/>
  </w:num>
  <w:num w:numId="78" w16cid:durableId="1062951027">
    <w:abstractNumId w:val="124"/>
  </w:num>
  <w:num w:numId="79" w16cid:durableId="1196652615">
    <w:abstractNumId w:val="53"/>
  </w:num>
  <w:num w:numId="80" w16cid:durableId="1206912613">
    <w:abstractNumId w:val="111"/>
  </w:num>
  <w:num w:numId="81" w16cid:durableId="2015523975">
    <w:abstractNumId w:val="113"/>
  </w:num>
  <w:num w:numId="82" w16cid:durableId="811144538">
    <w:abstractNumId w:val="85"/>
  </w:num>
  <w:num w:numId="83" w16cid:durableId="1498881085">
    <w:abstractNumId w:val="179"/>
  </w:num>
  <w:num w:numId="84" w16cid:durableId="1778787629">
    <w:abstractNumId w:val="70"/>
  </w:num>
  <w:num w:numId="85" w16cid:durableId="363822490">
    <w:abstractNumId w:val="91"/>
  </w:num>
  <w:num w:numId="86" w16cid:durableId="390812087">
    <w:abstractNumId w:val="143"/>
  </w:num>
  <w:num w:numId="87" w16cid:durableId="1475026257">
    <w:abstractNumId w:val="40"/>
  </w:num>
  <w:num w:numId="88" w16cid:durableId="1643927795">
    <w:abstractNumId w:val="181"/>
  </w:num>
  <w:num w:numId="89" w16cid:durableId="94982754">
    <w:abstractNumId w:val="201"/>
  </w:num>
  <w:num w:numId="90" w16cid:durableId="2098549762">
    <w:abstractNumId w:val="122"/>
  </w:num>
  <w:num w:numId="91" w16cid:durableId="682316680">
    <w:abstractNumId w:val="147"/>
  </w:num>
  <w:num w:numId="92" w16cid:durableId="203180741">
    <w:abstractNumId w:val="199"/>
  </w:num>
  <w:num w:numId="93" w16cid:durableId="1965260468">
    <w:abstractNumId w:val="74"/>
  </w:num>
  <w:num w:numId="94" w16cid:durableId="192351857">
    <w:abstractNumId w:val="132"/>
  </w:num>
  <w:num w:numId="95" w16cid:durableId="1514148847">
    <w:abstractNumId w:val="112"/>
  </w:num>
  <w:num w:numId="96" w16cid:durableId="604272615">
    <w:abstractNumId w:val="225"/>
  </w:num>
  <w:num w:numId="97" w16cid:durableId="519470386">
    <w:abstractNumId w:val="140"/>
  </w:num>
  <w:num w:numId="98" w16cid:durableId="647785526">
    <w:abstractNumId w:val="165"/>
  </w:num>
  <w:num w:numId="99" w16cid:durableId="1922789956">
    <w:abstractNumId w:val="88"/>
  </w:num>
  <w:num w:numId="100" w16cid:durableId="434635030">
    <w:abstractNumId w:val="249"/>
  </w:num>
  <w:num w:numId="101" w16cid:durableId="1526553110">
    <w:abstractNumId w:val="166"/>
  </w:num>
  <w:num w:numId="102" w16cid:durableId="548152147">
    <w:abstractNumId w:val="167"/>
  </w:num>
  <w:num w:numId="103" w16cid:durableId="38408456">
    <w:abstractNumId w:val="215"/>
  </w:num>
  <w:num w:numId="104" w16cid:durableId="558437387">
    <w:abstractNumId w:val="34"/>
  </w:num>
  <w:num w:numId="105" w16cid:durableId="1112162699">
    <w:abstractNumId w:val="105"/>
  </w:num>
  <w:num w:numId="106" w16cid:durableId="718864447">
    <w:abstractNumId w:val="118"/>
  </w:num>
  <w:num w:numId="107" w16cid:durableId="156579907">
    <w:abstractNumId w:val="73"/>
  </w:num>
  <w:num w:numId="108" w16cid:durableId="1710492419">
    <w:abstractNumId w:val="66"/>
  </w:num>
  <w:num w:numId="109" w16cid:durableId="1039359476">
    <w:abstractNumId w:val="52"/>
  </w:num>
  <w:num w:numId="110" w16cid:durableId="1736781061">
    <w:abstractNumId w:val="48"/>
  </w:num>
  <w:num w:numId="111" w16cid:durableId="1430932292">
    <w:abstractNumId w:val="156"/>
  </w:num>
  <w:num w:numId="112" w16cid:durableId="1897087722">
    <w:abstractNumId w:val="255"/>
  </w:num>
  <w:num w:numId="113" w16cid:durableId="1713655804">
    <w:abstractNumId w:val="135"/>
  </w:num>
  <w:num w:numId="114" w16cid:durableId="1483808849">
    <w:abstractNumId w:val="138"/>
  </w:num>
  <w:num w:numId="115" w16cid:durableId="775827545">
    <w:abstractNumId w:val="39"/>
  </w:num>
  <w:num w:numId="116" w16cid:durableId="255021745">
    <w:abstractNumId w:val="250"/>
  </w:num>
  <w:num w:numId="117" w16cid:durableId="2003852145">
    <w:abstractNumId w:val="86"/>
  </w:num>
  <w:num w:numId="118" w16cid:durableId="1177035583">
    <w:abstractNumId w:val="148"/>
  </w:num>
  <w:num w:numId="119" w16cid:durableId="268660484">
    <w:abstractNumId w:val="253"/>
  </w:num>
  <w:num w:numId="120" w16cid:durableId="269164994">
    <w:abstractNumId w:val="254"/>
  </w:num>
  <w:num w:numId="121" w16cid:durableId="211162006">
    <w:abstractNumId w:val="227"/>
  </w:num>
  <w:num w:numId="122" w16cid:durableId="1602297352">
    <w:abstractNumId w:val="43"/>
  </w:num>
  <w:num w:numId="123" w16cid:durableId="394545632">
    <w:abstractNumId w:val="213"/>
  </w:num>
  <w:num w:numId="124" w16cid:durableId="292444138">
    <w:abstractNumId w:val="196"/>
  </w:num>
  <w:num w:numId="125" w16cid:durableId="1618297339">
    <w:abstractNumId w:val="18"/>
  </w:num>
  <w:num w:numId="126" w16cid:durableId="49228879">
    <w:abstractNumId w:val="137"/>
  </w:num>
  <w:num w:numId="127" w16cid:durableId="798571878">
    <w:abstractNumId w:val="150"/>
  </w:num>
  <w:num w:numId="128" w16cid:durableId="1458986460">
    <w:abstractNumId w:val="60"/>
  </w:num>
  <w:num w:numId="129" w16cid:durableId="1040322615">
    <w:abstractNumId w:val="116"/>
  </w:num>
  <w:num w:numId="130" w16cid:durableId="1687713814">
    <w:abstractNumId w:val="82"/>
  </w:num>
  <w:num w:numId="131" w16cid:durableId="738744126">
    <w:abstractNumId w:val="128"/>
  </w:num>
  <w:num w:numId="132" w16cid:durableId="847519192">
    <w:abstractNumId w:val="81"/>
  </w:num>
  <w:num w:numId="133" w16cid:durableId="1997221241">
    <w:abstractNumId w:val="56"/>
  </w:num>
  <w:num w:numId="134" w16cid:durableId="230582398">
    <w:abstractNumId w:val="157"/>
  </w:num>
  <w:num w:numId="135" w16cid:durableId="1292636345">
    <w:abstractNumId w:val="248"/>
  </w:num>
  <w:num w:numId="136" w16cid:durableId="1639989484">
    <w:abstractNumId w:val="169"/>
  </w:num>
  <w:num w:numId="137" w16cid:durableId="1805927874">
    <w:abstractNumId w:val="207"/>
  </w:num>
  <w:num w:numId="138" w16cid:durableId="808862787">
    <w:abstractNumId w:val="50"/>
  </w:num>
  <w:num w:numId="139" w16cid:durableId="205262682">
    <w:abstractNumId w:val="94"/>
  </w:num>
  <w:num w:numId="140" w16cid:durableId="1071733321">
    <w:abstractNumId w:val="191"/>
  </w:num>
  <w:num w:numId="141" w16cid:durableId="610010675">
    <w:abstractNumId w:val="198"/>
  </w:num>
  <w:num w:numId="142" w16cid:durableId="1994290740">
    <w:abstractNumId w:val="236"/>
  </w:num>
  <w:num w:numId="143" w16cid:durableId="802192858">
    <w:abstractNumId w:val="30"/>
  </w:num>
  <w:num w:numId="144" w16cid:durableId="725954783">
    <w:abstractNumId w:val="210"/>
  </w:num>
  <w:num w:numId="145" w16cid:durableId="903225315">
    <w:abstractNumId w:val="59"/>
  </w:num>
  <w:num w:numId="146" w16cid:durableId="2108455535">
    <w:abstractNumId w:val="12"/>
  </w:num>
  <w:num w:numId="147" w16cid:durableId="453256138">
    <w:abstractNumId w:val="151"/>
  </w:num>
  <w:num w:numId="148" w16cid:durableId="792794809">
    <w:abstractNumId w:val="100"/>
  </w:num>
  <w:num w:numId="149" w16cid:durableId="650250611">
    <w:abstractNumId w:val="228"/>
  </w:num>
  <w:num w:numId="150" w16cid:durableId="1258296492">
    <w:abstractNumId w:val="114"/>
  </w:num>
  <w:num w:numId="151" w16cid:durableId="1563902579">
    <w:abstractNumId w:val="125"/>
  </w:num>
  <w:num w:numId="152" w16cid:durableId="212355977">
    <w:abstractNumId w:val="208"/>
  </w:num>
  <w:num w:numId="153" w16cid:durableId="1537622008">
    <w:abstractNumId w:val="197"/>
  </w:num>
  <w:num w:numId="154" w16cid:durableId="1298099190">
    <w:abstractNumId w:val="174"/>
  </w:num>
  <w:num w:numId="155" w16cid:durableId="284239452">
    <w:abstractNumId w:val="202"/>
  </w:num>
  <w:num w:numId="156" w16cid:durableId="1375812846">
    <w:abstractNumId w:val="183"/>
  </w:num>
  <w:num w:numId="157" w16cid:durableId="1210612765">
    <w:abstractNumId w:val="89"/>
  </w:num>
  <w:num w:numId="158" w16cid:durableId="136455060">
    <w:abstractNumId w:val="87"/>
  </w:num>
  <w:num w:numId="159" w16cid:durableId="424496401">
    <w:abstractNumId w:val="83"/>
  </w:num>
  <w:num w:numId="160" w16cid:durableId="1458990103">
    <w:abstractNumId w:val="146"/>
  </w:num>
  <w:num w:numId="161" w16cid:durableId="1133668403">
    <w:abstractNumId w:val="37"/>
  </w:num>
  <w:num w:numId="162" w16cid:durableId="1171216742">
    <w:abstractNumId w:val="129"/>
  </w:num>
  <w:num w:numId="163" w16cid:durableId="59523950">
    <w:abstractNumId w:val="0"/>
  </w:num>
  <w:num w:numId="164" w16cid:durableId="127208067">
    <w:abstractNumId w:val="216"/>
  </w:num>
  <w:num w:numId="165" w16cid:durableId="2030519533">
    <w:abstractNumId w:val="24"/>
  </w:num>
  <w:num w:numId="166" w16cid:durableId="595330732">
    <w:abstractNumId w:val="93"/>
  </w:num>
  <w:num w:numId="167" w16cid:durableId="782266642">
    <w:abstractNumId w:val="155"/>
  </w:num>
  <w:num w:numId="168" w16cid:durableId="1478256655">
    <w:abstractNumId w:val="170"/>
  </w:num>
  <w:num w:numId="169" w16cid:durableId="1869372722">
    <w:abstractNumId w:val="2"/>
  </w:num>
  <w:num w:numId="170" w16cid:durableId="915941898">
    <w:abstractNumId w:val="209"/>
  </w:num>
  <w:num w:numId="171" w16cid:durableId="531379865">
    <w:abstractNumId w:val="25"/>
  </w:num>
  <w:num w:numId="172" w16cid:durableId="1285504491">
    <w:abstractNumId w:val="233"/>
  </w:num>
  <w:num w:numId="173" w16cid:durableId="27920816">
    <w:abstractNumId w:val="223"/>
  </w:num>
  <w:num w:numId="174" w16cid:durableId="539438998">
    <w:abstractNumId w:val="131"/>
  </w:num>
  <w:num w:numId="175" w16cid:durableId="1236746986">
    <w:abstractNumId w:val="57"/>
  </w:num>
  <w:num w:numId="176" w16cid:durableId="660886503">
    <w:abstractNumId w:val="136"/>
  </w:num>
  <w:num w:numId="177" w16cid:durableId="1918241438">
    <w:abstractNumId w:val="186"/>
  </w:num>
  <w:num w:numId="178" w16cid:durableId="1328283819">
    <w:abstractNumId w:val="119"/>
  </w:num>
  <w:num w:numId="179" w16cid:durableId="1491359974">
    <w:abstractNumId w:val="71"/>
  </w:num>
  <w:num w:numId="180" w16cid:durableId="1419206565">
    <w:abstractNumId w:val="45"/>
  </w:num>
  <w:num w:numId="181" w16cid:durableId="5720683">
    <w:abstractNumId w:val="211"/>
  </w:num>
  <w:num w:numId="182" w16cid:durableId="762646935">
    <w:abstractNumId w:val="130"/>
  </w:num>
  <w:num w:numId="183" w16cid:durableId="954364716">
    <w:abstractNumId w:val="139"/>
  </w:num>
  <w:num w:numId="184" w16cid:durableId="1029717115">
    <w:abstractNumId w:val="103"/>
  </w:num>
  <w:num w:numId="185" w16cid:durableId="1457682146">
    <w:abstractNumId w:val="241"/>
  </w:num>
  <w:num w:numId="186" w16cid:durableId="1366708582">
    <w:abstractNumId w:val="38"/>
  </w:num>
  <w:num w:numId="187" w16cid:durableId="484317563">
    <w:abstractNumId w:val="239"/>
  </w:num>
  <w:num w:numId="188" w16cid:durableId="166944846">
    <w:abstractNumId w:val="23"/>
  </w:num>
  <w:num w:numId="189" w16cid:durableId="923026995">
    <w:abstractNumId w:val="192"/>
  </w:num>
  <w:num w:numId="190" w16cid:durableId="44105998">
    <w:abstractNumId w:val="184"/>
  </w:num>
  <w:num w:numId="191" w16cid:durableId="591014996">
    <w:abstractNumId w:val="49"/>
  </w:num>
  <w:num w:numId="192" w16cid:durableId="1069690369">
    <w:abstractNumId w:val="154"/>
  </w:num>
  <w:num w:numId="193" w16cid:durableId="1821312749">
    <w:abstractNumId w:val="51"/>
  </w:num>
  <w:num w:numId="194" w16cid:durableId="506332045">
    <w:abstractNumId w:val="42"/>
  </w:num>
  <w:num w:numId="195" w16cid:durableId="1531870182">
    <w:abstractNumId w:val="98"/>
  </w:num>
  <w:num w:numId="196" w16cid:durableId="1491630114">
    <w:abstractNumId w:val="127"/>
  </w:num>
  <w:num w:numId="197" w16cid:durableId="27878632">
    <w:abstractNumId w:val="69"/>
  </w:num>
  <w:num w:numId="198" w16cid:durableId="248277339">
    <w:abstractNumId w:val="1"/>
  </w:num>
  <w:num w:numId="199" w16cid:durableId="147018825">
    <w:abstractNumId w:val="212"/>
  </w:num>
  <w:num w:numId="200" w16cid:durableId="1422215836">
    <w:abstractNumId w:val="133"/>
  </w:num>
  <w:num w:numId="201" w16cid:durableId="1039553925">
    <w:abstractNumId w:val="247"/>
  </w:num>
  <w:num w:numId="202" w16cid:durableId="1126239983">
    <w:abstractNumId w:val="63"/>
  </w:num>
  <w:num w:numId="203" w16cid:durableId="1125197239">
    <w:abstractNumId w:val="95"/>
  </w:num>
  <w:num w:numId="204" w16cid:durableId="795951176">
    <w:abstractNumId w:val="27"/>
  </w:num>
  <w:num w:numId="205" w16cid:durableId="296961136">
    <w:abstractNumId w:val="231"/>
  </w:num>
  <w:num w:numId="206" w16cid:durableId="1750539437">
    <w:abstractNumId w:val="134"/>
  </w:num>
  <w:num w:numId="207" w16cid:durableId="282663021">
    <w:abstractNumId w:val="188"/>
  </w:num>
  <w:num w:numId="208" w16cid:durableId="266355173">
    <w:abstractNumId w:val="47"/>
  </w:num>
  <w:num w:numId="209" w16cid:durableId="635376520">
    <w:abstractNumId w:val="109"/>
  </w:num>
  <w:num w:numId="210" w16cid:durableId="810756316">
    <w:abstractNumId w:val="222"/>
  </w:num>
  <w:num w:numId="211" w16cid:durableId="1592279863">
    <w:abstractNumId w:val="123"/>
  </w:num>
  <w:num w:numId="212" w16cid:durableId="1984312366">
    <w:abstractNumId w:val="185"/>
  </w:num>
  <w:num w:numId="213" w16cid:durableId="292952025">
    <w:abstractNumId w:val="41"/>
  </w:num>
  <w:num w:numId="214" w16cid:durableId="1536230196">
    <w:abstractNumId w:val="20"/>
  </w:num>
  <w:num w:numId="215" w16cid:durableId="1553075373">
    <w:abstractNumId w:val="55"/>
  </w:num>
  <w:num w:numId="216" w16cid:durableId="1353412131">
    <w:abstractNumId w:val="243"/>
  </w:num>
  <w:num w:numId="217" w16cid:durableId="156968905">
    <w:abstractNumId w:val="46"/>
  </w:num>
  <w:num w:numId="218" w16cid:durableId="774253658">
    <w:abstractNumId w:val="182"/>
  </w:num>
  <w:num w:numId="219" w16cid:durableId="1743747680">
    <w:abstractNumId w:val="90"/>
  </w:num>
  <w:num w:numId="220" w16cid:durableId="2011635027">
    <w:abstractNumId w:val="246"/>
  </w:num>
  <w:num w:numId="221" w16cid:durableId="1347252868">
    <w:abstractNumId w:val="77"/>
  </w:num>
  <w:num w:numId="222" w16cid:durableId="1407412623">
    <w:abstractNumId w:val="237"/>
  </w:num>
  <w:num w:numId="223" w16cid:durableId="224604284">
    <w:abstractNumId w:val="180"/>
  </w:num>
  <w:num w:numId="224" w16cid:durableId="1317298149">
    <w:abstractNumId w:val="120"/>
  </w:num>
  <w:num w:numId="225" w16cid:durableId="207227183">
    <w:abstractNumId w:val="67"/>
  </w:num>
  <w:num w:numId="226" w16cid:durableId="987779672">
    <w:abstractNumId w:val="230"/>
  </w:num>
  <w:num w:numId="227" w16cid:durableId="1711685186">
    <w:abstractNumId w:val="153"/>
  </w:num>
  <w:num w:numId="228" w16cid:durableId="524102383">
    <w:abstractNumId w:val="106"/>
  </w:num>
  <w:num w:numId="229" w16cid:durableId="384790857">
    <w:abstractNumId w:val="141"/>
  </w:num>
  <w:num w:numId="230" w16cid:durableId="1274435583">
    <w:abstractNumId w:val="178"/>
  </w:num>
  <w:num w:numId="231" w16cid:durableId="1542743444">
    <w:abstractNumId w:val="76"/>
  </w:num>
  <w:num w:numId="232" w16cid:durableId="1314407260">
    <w:abstractNumId w:val="107"/>
  </w:num>
  <w:num w:numId="233" w16cid:durableId="1969895937">
    <w:abstractNumId w:val="176"/>
  </w:num>
  <w:num w:numId="234" w16cid:durableId="1830907026">
    <w:abstractNumId w:val="244"/>
  </w:num>
  <w:num w:numId="235" w16cid:durableId="1906798628">
    <w:abstractNumId w:val="168"/>
  </w:num>
  <w:num w:numId="236" w16cid:durableId="115948207">
    <w:abstractNumId w:val="204"/>
  </w:num>
  <w:num w:numId="237" w16cid:durableId="257445681">
    <w:abstractNumId w:val="44"/>
  </w:num>
  <w:num w:numId="238" w16cid:durableId="1246110227">
    <w:abstractNumId w:val="162"/>
  </w:num>
  <w:num w:numId="239" w16cid:durableId="1516726201">
    <w:abstractNumId w:val="220"/>
  </w:num>
  <w:num w:numId="240" w16cid:durableId="527640708">
    <w:abstractNumId w:val="252"/>
  </w:num>
  <w:num w:numId="241" w16cid:durableId="1731537800">
    <w:abstractNumId w:val="29"/>
  </w:num>
  <w:num w:numId="242" w16cid:durableId="1624772848">
    <w:abstractNumId w:val="75"/>
  </w:num>
  <w:num w:numId="243" w16cid:durableId="1999574551">
    <w:abstractNumId w:val="219"/>
  </w:num>
  <w:num w:numId="244" w16cid:durableId="1773817434">
    <w:abstractNumId w:val="97"/>
  </w:num>
  <w:num w:numId="245" w16cid:durableId="1251086449">
    <w:abstractNumId w:val="61"/>
  </w:num>
  <w:num w:numId="246" w16cid:durableId="1683706723">
    <w:abstractNumId w:val="224"/>
  </w:num>
  <w:num w:numId="247" w16cid:durableId="1563712458">
    <w:abstractNumId w:val="117"/>
  </w:num>
  <w:num w:numId="248" w16cid:durableId="1122765428">
    <w:abstractNumId w:val="110"/>
  </w:num>
  <w:num w:numId="249" w16cid:durableId="163011942">
    <w:abstractNumId w:val="152"/>
  </w:num>
  <w:num w:numId="250" w16cid:durableId="620766713">
    <w:abstractNumId w:val="177"/>
  </w:num>
  <w:num w:numId="251" w16cid:durableId="344675880">
    <w:abstractNumId w:val="206"/>
  </w:num>
  <w:num w:numId="252" w16cid:durableId="1111054265">
    <w:abstractNumId w:val="240"/>
  </w:num>
  <w:num w:numId="253" w16cid:durableId="1596743770">
    <w:abstractNumId w:val="33"/>
  </w:num>
  <w:num w:numId="254" w16cid:durableId="1471553709">
    <w:abstractNumId w:val="78"/>
  </w:num>
  <w:num w:numId="255" w16cid:durableId="2035157748">
    <w:abstractNumId w:val="163"/>
  </w:num>
  <w:num w:numId="256" w16cid:durableId="1158497935">
    <w:abstractNumId w:val="190"/>
  </w:num>
  <w:num w:numId="257" w16cid:durableId="1463885728">
    <w:abstractNumId w:val="1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F68"/>
    <w:rsid w:val="00006446"/>
    <w:rsid w:val="000110AC"/>
    <w:rsid w:val="00022277"/>
    <w:rsid w:val="00025129"/>
    <w:rsid w:val="00034103"/>
    <w:rsid w:val="0003440B"/>
    <w:rsid w:val="00034616"/>
    <w:rsid w:val="00045A5F"/>
    <w:rsid w:val="00046CCC"/>
    <w:rsid w:val="00055FD2"/>
    <w:rsid w:val="0006063C"/>
    <w:rsid w:val="00072F19"/>
    <w:rsid w:val="000865DC"/>
    <w:rsid w:val="00086DE8"/>
    <w:rsid w:val="00091B24"/>
    <w:rsid w:val="00094FC0"/>
    <w:rsid w:val="0009737B"/>
    <w:rsid w:val="000B15E0"/>
    <w:rsid w:val="000B6F69"/>
    <w:rsid w:val="000C0527"/>
    <w:rsid w:val="000C3EFE"/>
    <w:rsid w:val="000C639F"/>
    <w:rsid w:val="000C7017"/>
    <w:rsid w:val="000C73A3"/>
    <w:rsid w:val="000D3485"/>
    <w:rsid w:val="000D707F"/>
    <w:rsid w:val="000E3C79"/>
    <w:rsid w:val="00126C01"/>
    <w:rsid w:val="00135AEB"/>
    <w:rsid w:val="00140294"/>
    <w:rsid w:val="00144662"/>
    <w:rsid w:val="00144D8B"/>
    <w:rsid w:val="00146664"/>
    <w:rsid w:val="0015074B"/>
    <w:rsid w:val="0015327D"/>
    <w:rsid w:val="00160E8F"/>
    <w:rsid w:val="00166386"/>
    <w:rsid w:val="00175229"/>
    <w:rsid w:val="00186163"/>
    <w:rsid w:val="0019008E"/>
    <w:rsid w:val="00192963"/>
    <w:rsid w:val="001A5478"/>
    <w:rsid w:val="001B6E05"/>
    <w:rsid w:val="001B7E86"/>
    <w:rsid w:val="001B7ED2"/>
    <w:rsid w:val="001C638A"/>
    <w:rsid w:val="001D6A4E"/>
    <w:rsid w:val="001F486B"/>
    <w:rsid w:val="00203786"/>
    <w:rsid w:val="00204B86"/>
    <w:rsid w:val="002102C2"/>
    <w:rsid w:val="0022216C"/>
    <w:rsid w:val="00233234"/>
    <w:rsid w:val="0023570B"/>
    <w:rsid w:val="00240070"/>
    <w:rsid w:val="0024213D"/>
    <w:rsid w:val="00246E3D"/>
    <w:rsid w:val="00252D36"/>
    <w:rsid w:val="00252DD9"/>
    <w:rsid w:val="00261F78"/>
    <w:rsid w:val="002640C5"/>
    <w:rsid w:val="0028313A"/>
    <w:rsid w:val="002849CD"/>
    <w:rsid w:val="00287865"/>
    <w:rsid w:val="002879CA"/>
    <w:rsid w:val="0029639D"/>
    <w:rsid w:val="00297813"/>
    <w:rsid w:val="002C4C5C"/>
    <w:rsid w:val="002D00E5"/>
    <w:rsid w:val="002D3824"/>
    <w:rsid w:val="002D53FB"/>
    <w:rsid w:val="002D6F0F"/>
    <w:rsid w:val="002D7E9D"/>
    <w:rsid w:val="002E29BB"/>
    <w:rsid w:val="002E5BBB"/>
    <w:rsid w:val="002E73AA"/>
    <w:rsid w:val="00310078"/>
    <w:rsid w:val="0031067D"/>
    <w:rsid w:val="00315E8F"/>
    <w:rsid w:val="00326F90"/>
    <w:rsid w:val="003273F1"/>
    <w:rsid w:val="0032783B"/>
    <w:rsid w:val="003327E5"/>
    <w:rsid w:val="003337E2"/>
    <w:rsid w:val="00341A0F"/>
    <w:rsid w:val="00344FAE"/>
    <w:rsid w:val="00351D32"/>
    <w:rsid w:val="00362FCC"/>
    <w:rsid w:val="003809DD"/>
    <w:rsid w:val="00390039"/>
    <w:rsid w:val="003A3DEE"/>
    <w:rsid w:val="003C2A4F"/>
    <w:rsid w:val="003D46BE"/>
    <w:rsid w:val="003D5A2B"/>
    <w:rsid w:val="003E0BE3"/>
    <w:rsid w:val="0040189E"/>
    <w:rsid w:val="004044FD"/>
    <w:rsid w:val="004049CF"/>
    <w:rsid w:val="00404C72"/>
    <w:rsid w:val="00404EC5"/>
    <w:rsid w:val="004143B4"/>
    <w:rsid w:val="00415EAC"/>
    <w:rsid w:val="004163DE"/>
    <w:rsid w:val="00421256"/>
    <w:rsid w:val="00423681"/>
    <w:rsid w:val="00423E9D"/>
    <w:rsid w:val="00431AB2"/>
    <w:rsid w:val="00434734"/>
    <w:rsid w:val="0044145D"/>
    <w:rsid w:val="00444E86"/>
    <w:rsid w:val="004536AE"/>
    <w:rsid w:val="0045650E"/>
    <w:rsid w:val="00456D06"/>
    <w:rsid w:val="00465299"/>
    <w:rsid w:val="00466D83"/>
    <w:rsid w:val="004717DB"/>
    <w:rsid w:val="004819A9"/>
    <w:rsid w:val="004860B6"/>
    <w:rsid w:val="004937D1"/>
    <w:rsid w:val="004A1819"/>
    <w:rsid w:val="004A2A2A"/>
    <w:rsid w:val="004D68A2"/>
    <w:rsid w:val="004D6908"/>
    <w:rsid w:val="004E358F"/>
    <w:rsid w:val="004F264A"/>
    <w:rsid w:val="005020D9"/>
    <w:rsid w:val="00503CD1"/>
    <w:rsid w:val="00520C4F"/>
    <w:rsid w:val="00520EF7"/>
    <w:rsid w:val="00522BE2"/>
    <w:rsid w:val="00527CAF"/>
    <w:rsid w:val="00534093"/>
    <w:rsid w:val="00537F0B"/>
    <w:rsid w:val="0054098C"/>
    <w:rsid w:val="00546B33"/>
    <w:rsid w:val="005539C8"/>
    <w:rsid w:val="00555713"/>
    <w:rsid w:val="00567476"/>
    <w:rsid w:val="00576D24"/>
    <w:rsid w:val="005916EA"/>
    <w:rsid w:val="005A11A1"/>
    <w:rsid w:val="005B622C"/>
    <w:rsid w:val="005E345E"/>
    <w:rsid w:val="006004A9"/>
    <w:rsid w:val="0060076E"/>
    <w:rsid w:val="006025B6"/>
    <w:rsid w:val="0061014F"/>
    <w:rsid w:val="006270DF"/>
    <w:rsid w:val="006350DD"/>
    <w:rsid w:val="00647BAF"/>
    <w:rsid w:val="00654123"/>
    <w:rsid w:val="006559E4"/>
    <w:rsid w:val="00673C13"/>
    <w:rsid w:val="0067594A"/>
    <w:rsid w:val="00681C3F"/>
    <w:rsid w:val="00683894"/>
    <w:rsid w:val="0068673D"/>
    <w:rsid w:val="00693D6F"/>
    <w:rsid w:val="0069584A"/>
    <w:rsid w:val="006974D0"/>
    <w:rsid w:val="006C0A29"/>
    <w:rsid w:val="006C7280"/>
    <w:rsid w:val="006D6C3F"/>
    <w:rsid w:val="006D6FEF"/>
    <w:rsid w:val="006E3D98"/>
    <w:rsid w:val="00701657"/>
    <w:rsid w:val="00715855"/>
    <w:rsid w:val="00716823"/>
    <w:rsid w:val="00723AA9"/>
    <w:rsid w:val="007248D9"/>
    <w:rsid w:val="00733595"/>
    <w:rsid w:val="007367C7"/>
    <w:rsid w:val="00745A6C"/>
    <w:rsid w:val="00745F57"/>
    <w:rsid w:val="00755516"/>
    <w:rsid w:val="00755800"/>
    <w:rsid w:val="0076575E"/>
    <w:rsid w:val="007766CB"/>
    <w:rsid w:val="00777A18"/>
    <w:rsid w:val="00782E47"/>
    <w:rsid w:val="007835E8"/>
    <w:rsid w:val="007A7BAB"/>
    <w:rsid w:val="007B2EB1"/>
    <w:rsid w:val="007D156B"/>
    <w:rsid w:val="007D1A00"/>
    <w:rsid w:val="007D62D9"/>
    <w:rsid w:val="0080035C"/>
    <w:rsid w:val="008003B2"/>
    <w:rsid w:val="00807919"/>
    <w:rsid w:val="008122B5"/>
    <w:rsid w:val="0081522A"/>
    <w:rsid w:val="008357D4"/>
    <w:rsid w:val="008403F6"/>
    <w:rsid w:val="008430D4"/>
    <w:rsid w:val="00851A96"/>
    <w:rsid w:val="00853CC9"/>
    <w:rsid w:val="00872548"/>
    <w:rsid w:val="0087531D"/>
    <w:rsid w:val="008806E6"/>
    <w:rsid w:val="0088072E"/>
    <w:rsid w:val="00897476"/>
    <w:rsid w:val="008B0440"/>
    <w:rsid w:val="008C027C"/>
    <w:rsid w:val="008C3727"/>
    <w:rsid w:val="008C408F"/>
    <w:rsid w:val="008F424E"/>
    <w:rsid w:val="008F55D7"/>
    <w:rsid w:val="00932EE0"/>
    <w:rsid w:val="009344F7"/>
    <w:rsid w:val="0094038E"/>
    <w:rsid w:val="00961EAC"/>
    <w:rsid w:val="0096683D"/>
    <w:rsid w:val="009723C5"/>
    <w:rsid w:val="00976011"/>
    <w:rsid w:val="009B1652"/>
    <w:rsid w:val="009C16F7"/>
    <w:rsid w:val="009D0C07"/>
    <w:rsid w:val="009D23AD"/>
    <w:rsid w:val="009D3772"/>
    <w:rsid w:val="009F1170"/>
    <w:rsid w:val="009F21A9"/>
    <w:rsid w:val="009F5024"/>
    <w:rsid w:val="00A008F1"/>
    <w:rsid w:val="00A015FB"/>
    <w:rsid w:val="00A02143"/>
    <w:rsid w:val="00A059F7"/>
    <w:rsid w:val="00A05FF3"/>
    <w:rsid w:val="00A11047"/>
    <w:rsid w:val="00A1518B"/>
    <w:rsid w:val="00A23150"/>
    <w:rsid w:val="00A245AD"/>
    <w:rsid w:val="00A25D31"/>
    <w:rsid w:val="00A31A35"/>
    <w:rsid w:val="00A42A2D"/>
    <w:rsid w:val="00A4331F"/>
    <w:rsid w:val="00A50E7C"/>
    <w:rsid w:val="00A51199"/>
    <w:rsid w:val="00A5409D"/>
    <w:rsid w:val="00A62725"/>
    <w:rsid w:val="00A71A98"/>
    <w:rsid w:val="00A74277"/>
    <w:rsid w:val="00A8160B"/>
    <w:rsid w:val="00A827BF"/>
    <w:rsid w:val="00A8526D"/>
    <w:rsid w:val="00A917AF"/>
    <w:rsid w:val="00A92752"/>
    <w:rsid w:val="00A97399"/>
    <w:rsid w:val="00AA1D8D"/>
    <w:rsid w:val="00AA2BB9"/>
    <w:rsid w:val="00AB19D9"/>
    <w:rsid w:val="00AB6D48"/>
    <w:rsid w:val="00AB70E6"/>
    <w:rsid w:val="00AC4CD8"/>
    <w:rsid w:val="00AE643F"/>
    <w:rsid w:val="00AE64A4"/>
    <w:rsid w:val="00AE7A74"/>
    <w:rsid w:val="00B044BD"/>
    <w:rsid w:val="00B12964"/>
    <w:rsid w:val="00B13062"/>
    <w:rsid w:val="00B13349"/>
    <w:rsid w:val="00B23069"/>
    <w:rsid w:val="00B27C86"/>
    <w:rsid w:val="00B4279C"/>
    <w:rsid w:val="00B47730"/>
    <w:rsid w:val="00B50638"/>
    <w:rsid w:val="00B5635F"/>
    <w:rsid w:val="00B60998"/>
    <w:rsid w:val="00B62B1E"/>
    <w:rsid w:val="00B72C42"/>
    <w:rsid w:val="00B761DB"/>
    <w:rsid w:val="00B91FE1"/>
    <w:rsid w:val="00B97732"/>
    <w:rsid w:val="00BA32D3"/>
    <w:rsid w:val="00BA4190"/>
    <w:rsid w:val="00BB11E4"/>
    <w:rsid w:val="00BB6C54"/>
    <w:rsid w:val="00BC592C"/>
    <w:rsid w:val="00BC6A51"/>
    <w:rsid w:val="00BD2D85"/>
    <w:rsid w:val="00BD579C"/>
    <w:rsid w:val="00BE0274"/>
    <w:rsid w:val="00BE35F9"/>
    <w:rsid w:val="00BE5BF3"/>
    <w:rsid w:val="00BF4F14"/>
    <w:rsid w:val="00C02A48"/>
    <w:rsid w:val="00C046DE"/>
    <w:rsid w:val="00C048D7"/>
    <w:rsid w:val="00C06951"/>
    <w:rsid w:val="00C34A2C"/>
    <w:rsid w:val="00C65290"/>
    <w:rsid w:val="00C70DDA"/>
    <w:rsid w:val="00C805CC"/>
    <w:rsid w:val="00C82CB3"/>
    <w:rsid w:val="00C92ADD"/>
    <w:rsid w:val="00C942B4"/>
    <w:rsid w:val="00C958EC"/>
    <w:rsid w:val="00CA65C6"/>
    <w:rsid w:val="00CB0664"/>
    <w:rsid w:val="00CB34CE"/>
    <w:rsid w:val="00CB49FF"/>
    <w:rsid w:val="00CC0CF4"/>
    <w:rsid w:val="00CC1E4B"/>
    <w:rsid w:val="00CC4CB3"/>
    <w:rsid w:val="00CD4BF3"/>
    <w:rsid w:val="00CD6B50"/>
    <w:rsid w:val="00CE45E5"/>
    <w:rsid w:val="00CF5CF2"/>
    <w:rsid w:val="00D027EC"/>
    <w:rsid w:val="00D10E5E"/>
    <w:rsid w:val="00D12639"/>
    <w:rsid w:val="00D1647D"/>
    <w:rsid w:val="00D2296E"/>
    <w:rsid w:val="00D23B6F"/>
    <w:rsid w:val="00D2665E"/>
    <w:rsid w:val="00D26CB0"/>
    <w:rsid w:val="00D4140C"/>
    <w:rsid w:val="00D422BB"/>
    <w:rsid w:val="00D473F9"/>
    <w:rsid w:val="00D55F00"/>
    <w:rsid w:val="00D60B19"/>
    <w:rsid w:val="00D62186"/>
    <w:rsid w:val="00D6458F"/>
    <w:rsid w:val="00D758AC"/>
    <w:rsid w:val="00D82616"/>
    <w:rsid w:val="00D875A0"/>
    <w:rsid w:val="00D978BD"/>
    <w:rsid w:val="00DA0B69"/>
    <w:rsid w:val="00DA1C88"/>
    <w:rsid w:val="00DA4CAB"/>
    <w:rsid w:val="00DA5F9D"/>
    <w:rsid w:val="00DA7814"/>
    <w:rsid w:val="00DB33E5"/>
    <w:rsid w:val="00DB47C4"/>
    <w:rsid w:val="00DB6A1C"/>
    <w:rsid w:val="00DE1767"/>
    <w:rsid w:val="00DE7B6B"/>
    <w:rsid w:val="00DF1E27"/>
    <w:rsid w:val="00DF441D"/>
    <w:rsid w:val="00DF4612"/>
    <w:rsid w:val="00E00641"/>
    <w:rsid w:val="00E0271B"/>
    <w:rsid w:val="00E16717"/>
    <w:rsid w:val="00E31FDA"/>
    <w:rsid w:val="00E34680"/>
    <w:rsid w:val="00E46B4E"/>
    <w:rsid w:val="00E5404F"/>
    <w:rsid w:val="00E56A87"/>
    <w:rsid w:val="00E62DD4"/>
    <w:rsid w:val="00E6497F"/>
    <w:rsid w:val="00E77499"/>
    <w:rsid w:val="00E8488E"/>
    <w:rsid w:val="00E86DA2"/>
    <w:rsid w:val="00E87517"/>
    <w:rsid w:val="00E90ADC"/>
    <w:rsid w:val="00E91865"/>
    <w:rsid w:val="00EC07C6"/>
    <w:rsid w:val="00EC33D2"/>
    <w:rsid w:val="00EC366F"/>
    <w:rsid w:val="00ED0983"/>
    <w:rsid w:val="00ED1400"/>
    <w:rsid w:val="00ED6E80"/>
    <w:rsid w:val="00EE0ED9"/>
    <w:rsid w:val="00EE29CD"/>
    <w:rsid w:val="00EE6914"/>
    <w:rsid w:val="00EF34A5"/>
    <w:rsid w:val="00EF4BD9"/>
    <w:rsid w:val="00F03C8D"/>
    <w:rsid w:val="00F16598"/>
    <w:rsid w:val="00F168B5"/>
    <w:rsid w:val="00F203D8"/>
    <w:rsid w:val="00F237FC"/>
    <w:rsid w:val="00F35D01"/>
    <w:rsid w:val="00F52A79"/>
    <w:rsid w:val="00F62AE0"/>
    <w:rsid w:val="00F65327"/>
    <w:rsid w:val="00F71915"/>
    <w:rsid w:val="00F75DA2"/>
    <w:rsid w:val="00F764BB"/>
    <w:rsid w:val="00F85AC8"/>
    <w:rsid w:val="00F85B88"/>
    <w:rsid w:val="00F878AF"/>
    <w:rsid w:val="00FA07E1"/>
    <w:rsid w:val="00FC292C"/>
    <w:rsid w:val="00FC4C59"/>
    <w:rsid w:val="00FC693F"/>
    <w:rsid w:val="00FD1FF6"/>
    <w:rsid w:val="00FE6764"/>
    <w:rsid w:val="00FF0117"/>
    <w:rsid w:val="00FF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EEAC06"/>
  <w14:defaultImageDpi w14:val="300"/>
  <w15:docId w15:val="{318249FB-C821-4CAB-8A3C-6A59C95E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E5E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0E5E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B6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E5E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526D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10E5E"/>
    <w:rPr>
      <w:rFonts w:ascii="Times New Roman" w:eastAsiaTheme="majorEastAsia" w:hAnsi="Times New Roman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0B69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0E5E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A8526D"/>
    <w:rPr>
      <w:rFonts w:ascii="Times New Roman" w:eastAsiaTheme="majorEastAsia" w:hAnsi="Times New Roman" w:cstheme="majorBidi"/>
      <w:b/>
      <w:bCs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2C4C5C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</w:rPr>
  </w:style>
  <w:style w:type="character" w:styleId="Hyperlink">
    <w:name w:val="Hyperlink"/>
    <w:basedOn w:val="DefaultParagraphFont"/>
    <w:uiPriority w:val="99"/>
    <w:unhideWhenUsed/>
    <w:rsid w:val="00046C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CCC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99"/>
    <w:rsid w:val="009D37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2D38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4EC5"/>
    <w:pPr>
      <w:tabs>
        <w:tab w:val="right" w:leader="dot" w:pos="9016"/>
      </w:tabs>
      <w:spacing w:after="100" w:line="360" w:lineRule="auto"/>
      <w:ind w:left="240"/>
      <w:jc w:val="both"/>
    </w:pPr>
  </w:style>
  <w:style w:type="paragraph" w:styleId="TOC3">
    <w:name w:val="toc 3"/>
    <w:basedOn w:val="Normal"/>
    <w:next w:val="Normal"/>
    <w:autoRedefine/>
    <w:uiPriority w:val="39"/>
    <w:unhideWhenUsed/>
    <w:rsid w:val="002D3824"/>
    <w:pPr>
      <w:spacing w:after="100"/>
      <w:ind w:left="480"/>
    </w:pPr>
  </w:style>
  <w:style w:type="character" w:styleId="HTMLCode">
    <w:name w:val="HTML Code"/>
    <w:basedOn w:val="DefaultParagraphFont"/>
    <w:uiPriority w:val="99"/>
    <w:semiHidden/>
    <w:unhideWhenUsed/>
    <w:rsid w:val="0032783B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41A0F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8C408F"/>
    <w:rPr>
      <w:color w:val="800080" w:themeColor="followedHyperlink"/>
      <w:u w:val="single"/>
    </w:rPr>
  </w:style>
  <w:style w:type="paragraph" w:customStyle="1" w:styleId="Default">
    <w:name w:val="Default"/>
    <w:rsid w:val="00EF34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sonormal0">
    <w:name w:val="msonormal"/>
    <w:basedOn w:val="Normal"/>
    <w:rsid w:val="00D55F00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bidi="bn-B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F00"/>
    <w:rPr>
      <w:rFonts w:ascii="Courier New" w:eastAsia="Times New Roman" w:hAnsi="Courier New" w:cs="Courier New"/>
      <w:sz w:val="20"/>
      <w:szCs w:val="20"/>
      <w:lang w:bidi="bn-BD"/>
    </w:rPr>
  </w:style>
  <w:style w:type="numbering" w:customStyle="1" w:styleId="NoList1">
    <w:name w:val="No List1"/>
    <w:next w:val="NoList"/>
    <w:uiPriority w:val="99"/>
    <w:semiHidden/>
    <w:unhideWhenUsed/>
    <w:rsid w:val="00D55F00"/>
  </w:style>
  <w:style w:type="numbering" w:customStyle="1" w:styleId="NoList2">
    <w:name w:val="No List2"/>
    <w:next w:val="NoList"/>
    <w:uiPriority w:val="99"/>
    <w:semiHidden/>
    <w:unhideWhenUsed/>
    <w:rsid w:val="00D55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335AD43-D3D6-4768-897D-841516AB04DF}">
  <we:reference id="WA104382008" version="1.1.0.2" store="Omex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2323</TotalTime>
  <Pages>30</Pages>
  <Words>5598</Words>
  <Characters>31910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37434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Zihad Khan</cp:lastModifiedBy>
  <cp:revision>224</cp:revision>
  <cp:lastPrinted>2025-08-29T20:25:00Z</cp:lastPrinted>
  <dcterms:created xsi:type="dcterms:W3CDTF">2013-12-23T23:15:00Z</dcterms:created>
  <dcterms:modified xsi:type="dcterms:W3CDTF">2025-08-29T23:15:00Z</dcterms:modified>
  <cp:category/>
</cp:coreProperties>
</file>